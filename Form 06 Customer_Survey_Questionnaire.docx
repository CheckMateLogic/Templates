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E71C1" w14:textId="77777777" w:rsidR="0071647E" w:rsidRDefault="009B0BC2" w:rsidP="0071647E">
      <w:pPr>
        <w:jc w:val="center"/>
      </w:pPr>
      <w:r>
        <w:br/>
        <w:t>CUSTOMER SURVEY OR QUESTIONNAIRE (Optional)</w:t>
      </w:r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71647E" w14:paraId="5E3CAD3B" w14:textId="77777777" w:rsidTr="0071647E">
        <w:tc>
          <w:tcPr>
            <w:tcW w:w="4428" w:type="dxa"/>
          </w:tcPr>
          <w:p w14:paraId="04570BE6" w14:textId="7FD83890" w:rsidR="0071647E" w:rsidRDefault="0071647E" w:rsidP="0071647E">
            <w:r>
              <w:t>Website:</w:t>
            </w:r>
          </w:p>
        </w:tc>
        <w:tc>
          <w:tcPr>
            <w:tcW w:w="4428" w:type="dxa"/>
          </w:tcPr>
          <w:p w14:paraId="1A7038B8" w14:textId="2988B4BF" w:rsidR="0071647E" w:rsidRDefault="0071647E" w:rsidP="0071647E">
            <w:pPr>
              <w:jc w:val="right"/>
            </w:pPr>
            <w:r>
              <w:t>XXXX LLC/Ltd</w:t>
            </w:r>
          </w:p>
        </w:tc>
      </w:tr>
      <w:tr w:rsidR="0071647E" w14:paraId="6EF4BB8D" w14:textId="77777777" w:rsidTr="0071647E">
        <w:tc>
          <w:tcPr>
            <w:tcW w:w="4428" w:type="dxa"/>
          </w:tcPr>
          <w:p w14:paraId="58CE87B9" w14:textId="5077719F" w:rsidR="0071647E" w:rsidRDefault="0071647E" w:rsidP="0071647E">
            <w:r>
              <w:t>Email:</w:t>
            </w:r>
          </w:p>
        </w:tc>
        <w:tc>
          <w:tcPr>
            <w:tcW w:w="4428" w:type="dxa"/>
          </w:tcPr>
          <w:p w14:paraId="0639B581" w14:textId="2E318200" w:rsidR="0071647E" w:rsidRDefault="0071647E" w:rsidP="0071647E">
            <w:pPr>
              <w:jc w:val="right"/>
            </w:pPr>
            <w:proofErr w:type="gramStart"/>
            <w:r>
              <w:t>…..</w:t>
            </w:r>
            <w:proofErr w:type="gramEnd"/>
            <w:r>
              <w:t>Number ….Road/Street</w:t>
            </w:r>
          </w:p>
        </w:tc>
      </w:tr>
      <w:tr w:rsidR="0071647E" w14:paraId="70655546" w14:textId="77777777" w:rsidTr="0071647E">
        <w:tc>
          <w:tcPr>
            <w:tcW w:w="4428" w:type="dxa"/>
          </w:tcPr>
          <w:p w14:paraId="61CDCC34" w14:textId="2D80E10E" w:rsidR="0071647E" w:rsidRDefault="0071647E" w:rsidP="0071647E">
            <w:r>
              <w:t>Telephone:</w:t>
            </w:r>
          </w:p>
        </w:tc>
        <w:tc>
          <w:tcPr>
            <w:tcW w:w="4428" w:type="dxa"/>
          </w:tcPr>
          <w:p w14:paraId="2F1FC214" w14:textId="395A420C" w:rsidR="0071647E" w:rsidRDefault="0071647E" w:rsidP="0071647E">
            <w:pPr>
              <w:jc w:val="right"/>
            </w:pPr>
            <w:r>
              <w:t>…. Town/City</w:t>
            </w:r>
          </w:p>
        </w:tc>
      </w:tr>
      <w:tr w:rsidR="0071647E" w14:paraId="50B40761" w14:textId="77777777" w:rsidTr="0071647E">
        <w:tc>
          <w:tcPr>
            <w:tcW w:w="4428" w:type="dxa"/>
          </w:tcPr>
          <w:p w14:paraId="53FDE8F4" w14:textId="5A19821F" w:rsidR="0071647E" w:rsidRDefault="0071647E" w:rsidP="0071647E">
            <w:r>
              <w:t>Fax:</w:t>
            </w:r>
          </w:p>
        </w:tc>
        <w:tc>
          <w:tcPr>
            <w:tcW w:w="4428" w:type="dxa"/>
          </w:tcPr>
          <w:p w14:paraId="4EDEB434" w14:textId="7D7E08CC" w:rsidR="0071647E" w:rsidRDefault="0071647E" w:rsidP="0071647E">
            <w:pPr>
              <w:jc w:val="right"/>
            </w:pPr>
            <w:r>
              <w:t>…State or region</w:t>
            </w:r>
          </w:p>
        </w:tc>
      </w:tr>
      <w:tr w:rsidR="0071647E" w14:paraId="1D5AA9D0" w14:textId="77777777" w:rsidTr="0071647E">
        <w:tc>
          <w:tcPr>
            <w:tcW w:w="4428" w:type="dxa"/>
          </w:tcPr>
          <w:p w14:paraId="4B46DB9A" w14:textId="4D980725" w:rsidR="0071647E" w:rsidRDefault="0071647E" w:rsidP="0071647E">
            <w:r>
              <w:t xml:space="preserve">Primary Contact Name: </w:t>
            </w:r>
          </w:p>
        </w:tc>
        <w:tc>
          <w:tcPr>
            <w:tcW w:w="4428" w:type="dxa"/>
          </w:tcPr>
          <w:p w14:paraId="786387B9" w14:textId="0AA979A9" w:rsidR="0071647E" w:rsidRDefault="0071647E" w:rsidP="0071647E">
            <w:pPr>
              <w:jc w:val="right"/>
            </w:pPr>
            <w:proofErr w:type="gramStart"/>
            <w:r>
              <w:t>….Country</w:t>
            </w:r>
            <w:proofErr w:type="gramEnd"/>
          </w:p>
        </w:tc>
      </w:tr>
      <w:tr w:rsidR="0071647E" w14:paraId="75301E6C" w14:textId="77777777" w:rsidTr="0071647E">
        <w:tc>
          <w:tcPr>
            <w:tcW w:w="4428" w:type="dxa"/>
          </w:tcPr>
          <w:p w14:paraId="0E1CE1AC" w14:textId="3799981A" w:rsidR="0071647E" w:rsidRDefault="0071647E" w:rsidP="0071647E">
            <w:r>
              <w:t>Primary Contact Phone/Email:</w:t>
            </w:r>
          </w:p>
        </w:tc>
        <w:tc>
          <w:tcPr>
            <w:tcW w:w="4428" w:type="dxa"/>
          </w:tcPr>
          <w:p w14:paraId="050A3F6E" w14:textId="304D77C5" w:rsidR="0071647E" w:rsidRDefault="0071647E" w:rsidP="0071647E">
            <w:pPr>
              <w:jc w:val="right"/>
            </w:pPr>
            <w:proofErr w:type="gramStart"/>
            <w:r>
              <w:t>….Postcode</w:t>
            </w:r>
            <w:proofErr w:type="gramEnd"/>
            <w:r>
              <w:t>[OR: ZIP CODE or Post-Index]</w:t>
            </w:r>
          </w:p>
        </w:tc>
      </w:tr>
      <w:tr w:rsidR="0071647E" w14:paraId="6709B820" w14:textId="77777777" w:rsidTr="0071647E">
        <w:tc>
          <w:tcPr>
            <w:tcW w:w="4428" w:type="dxa"/>
          </w:tcPr>
          <w:p w14:paraId="308CF7F9" w14:textId="25E5322B" w:rsidR="0071647E" w:rsidRDefault="0071647E" w:rsidP="0071647E">
            <w:r>
              <w:t>Secondary Contact Name:</w:t>
            </w:r>
          </w:p>
        </w:tc>
        <w:tc>
          <w:tcPr>
            <w:tcW w:w="4428" w:type="dxa"/>
          </w:tcPr>
          <w:p w14:paraId="2B11DAF5" w14:textId="5D091EFB" w:rsidR="0071647E" w:rsidRDefault="0071647E" w:rsidP="0071647E">
            <w:pPr>
              <w:jc w:val="right"/>
            </w:pPr>
            <w:r>
              <w:t>Dd/MM/YYYY</w:t>
            </w:r>
          </w:p>
        </w:tc>
      </w:tr>
      <w:tr w:rsidR="0071647E" w14:paraId="477905CB" w14:textId="77777777" w:rsidTr="0071647E">
        <w:tc>
          <w:tcPr>
            <w:tcW w:w="4428" w:type="dxa"/>
          </w:tcPr>
          <w:p w14:paraId="654BFE39" w14:textId="053D63AF" w:rsidR="0071647E" w:rsidRDefault="0071647E" w:rsidP="0071647E">
            <w:r>
              <w:t>Secondary Contact Phone/Email:</w:t>
            </w:r>
          </w:p>
        </w:tc>
        <w:tc>
          <w:tcPr>
            <w:tcW w:w="4428" w:type="dxa"/>
          </w:tcPr>
          <w:p w14:paraId="2F64C226" w14:textId="77777777" w:rsidR="0071647E" w:rsidRDefault="0071647E" w:rsidP="0071647E">
            <w:pPr>
              <w:jc w:val="right"/>
            </w:pPr>
          </w:p>
        </w:tc>
      </w:tr>
    </w:tbl>
    <w:p w14:paraId="0BE6F5AF" w14:textId="049D8CEC" w:rsidR="0071647E" w:rsidRDefault="009B0BC2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540"/>
        <w:gridCol w:w="630"/>
        <w:gridCol w:w="630"/>
        <w:gridCol w:w="720"/>
        <w:gridCol w:w="738"/>
      </w:tblGrid>
      <w:tr w:rsidR="0071647E" w14:paraId="4433C438" w14:textId="77777777" w:rsidTr="00F312E3">
        <w:tc>
          <w:tcPr>
            <w:tcW w:w="8856" w:type="dxa"/>
            <w:gridSpan w:val="6"/>
          </w:tcPr>
          <w:p w14:paraId="75F5EDCC" w14:textId="77777777" w:rsidR="0071647E" w:rsidRDefault="0071647E">
            <w:r>
              <w:t>To: ......................................... at .............................. Ltd</w:t>
            </w:r>
            <w:r>
              <w:br/>
            </w:r>
          </w:p>
          <w:p w14:paraId="6C340B0B" w14:textId="77777777" w:rsidR="0071647E" w:rsidRDefault="0071647E">
            <w:r>
              <w:t>Dear Customer,</w:t>
            </w:r>
          </w:p>
          <w:p w14:paraId="566B5503" w14:textId="6EA933C5" w:rsidR="0071647E" w:rsidRDefault="0071647E">
            <w:r>
              <w:br/>
              <w:t>To enable us to improve our products or services to you, please take a couple of minutes to complete our customer satisfaction survey. Thank you in advance for your cooperation and participation.</w:t>
            </w:r>
          </w:p>
          <w:p w14:paraId="69C1A069" w14:textId="6A8B0FB1" w:rsidR="0071647E" w:rsidRDefault="0071647E"/>
        </w:tc>
      </w:tr>
      <w:tr w:rsidR="0071647E" w14:paraId="76F93677" w14:textId="77777777" w:rsidTr="0071647E">
        <w:tc>
          <w:tcPr>
            <w:tcW w:w="5598" w:type="dxa"/>
          </w:tcPr>
          <w:p w14:paraId="77085BC9" w14:textId="77777777" w:rsidR="0071647E" w:rsidRDefault="0071647E">
            <w:r>
              <w:t>Please rate:</w:t>
            </w:r>
          </w:p>
          <w:p w14:paraId="10FB7DA6" w14:textId="362C50DF" w:rsidR="0071647E" w:rsidRDefault="0071647E">
            <w:r>
              <w:t>5= Excellent; 3= Satisfactory; 1=Poor</w:t>
            </w:r>
          </w:p>
        </w:tc>
        <w:tc>
          <w:tcPr>
            <w:tcW w:w="540" w:type="dxa"/>
          </w:tcPr>
          <w:p w14:paraId="1B1012F6" w14:textId="23989637" w:rsidR="0071647E" w:rsidRDefault="0071647E">
            <w:r>
              <w:t>5</w:t>
            </w:r>
          </w:p>
        </w:tc>
        <w:tc>
          <w:tcPr>
            <w:tcW w:w="630" w:type="dxa"/>
          </w:tcPr>
          <w:p w14:paraId="52B4300C" w14:textId="2FC78124" w:rsidR="0071647E" w:rsidRDefault="0071647E">
            <w:r>
              <w:t>4</w:t>
            </w:r>
          </w:p>
        </w:tc>
        <w:tc>
          <w:tcPr>
            <w:tcW w:w="630" w:type="dxa"/>
          </w:tcPr>
          <w:p w14:paraId="65A41D8A" w14:textId="13B20EA8" w:rsidR="0071647E" w:rsidRDefault="0071647E">
            <w:r>
              <w:t>3</w:t>
            </w:r>
          </w:p>
        </w:tc>
        <w:tc>
          <w:tcPr>
            <w:tcW w:w="720" w:type="dxa"/>
          </w:tcPr>
          <w:p w14:paraId="640E2786" w14:textId="30E90EEF" w:rsidR="0071647E" w:rsidRDefault="0071647E">
            <w:r>
              <w:t>2</w:t>
            </w:r>
          </w:p>
        </w:tc>
        <w:tc>
          <w:tcPr>
            <w:tcW w:w="738" w:type="dxa"/>
          </w:tcPr>
          <w:p w14:paraId="0E0F2B35" w14:textId="77EEC0BC" w:rsidR="0071647E" w:rsidRDefault="0071647E">
            <w:r>
              <w:t>1</w:t>
            </w:r>
          </w:p>
        </w:tc>
      </w:tr>
      <w:tr w:rsidR="0071647E" w14:paraId="3B592443" w14:textId="77777777" w:rsidTr="0071647E">
        <w:tc>
          <w:tcPr>
            <w:tcW w:w="5598" w:type="dxa"/>
          </w:tcPr>
          <w:p w14:paraId="51AB657F" w14:textId="6FA0EF0D" w:rsidR="0071647E" w:rsidRDefault="0071647E">
            <w:r>
              <w:t xml:space="preserve">Support, assistance, telephone or email communication      </w:t>
            </w:r>
          </w:p>
        </w:tc>
        <w:tc>
          <w:tcPr>
            <w:tcW w:w="540" w:type="dxa"/>
          </w:tcPr>
          <w:p w14:paraId="37619320" w14:textId="77777777" w:rsidR="0071647E" w:rsidRDefault="0071647E"/>
        </w:tc>
        <w:tc>
          <w:tcPr>
            <w:tcW w:w="630" w:type="dxa"/>
          </w:tcPr>
          <w:p w14:paraId="3556123C" w14:textId="77777777" w:rsidR="0071647E" w:rsidRDefault="0071647E"/>
        </w:tc>
        <w:tc>
          <w:tcPr>
            <w:tcW w:w="630" w:type="dxa"/>
          </w:tcPr>
          <w:p w14:paraId="420658F2" w14:textId="77777777" w:rsidR="0071647E" w:rsidRDefault="0071647E"/>
        </w:tc>
        <w:tc>
          <w:tcPr>
            <w:tcW w:w="720" w:type="dxa"/>
          </w:tcPr>
          <w:p w14:paraId="088F0AE4" w14:textId="77777777" w:rsidR="0071647E" w:rsidRDefault="0071647E"/>
        </w:tc>
        <w:tc>
          <w:tcPr>
            <w:tcW w:w="738" w:type="dxa"/>
          </w:tcPr>
          <w:p w14:paraId="72A19189" w14:textId="77777777" w:rsidR="0071647E" w:rsidRDefault="0071647E"/>
        </w:tc>
      </w:tr>
      <w:tr w:rsidR="0071647E" w14:paraId="3A72BB21" w14:textId="77777777" w:rsidTr="0071647E">
        <w:tc>
          <w:tcPr>
            <w:tcW w:w="5598" w:type="dxa"/>
          </w:tcPr>
          <w:p w14:paraId="65D102F7" w14:textId="7C5BEF83" w:rsidR="0071647E" w:rsidRDefault="0071647E">
            <w:r>
              <w:t xml:space="preserve">Response time to enquiries                                 </w:t>
            </w:r>
          </w:p>
        </w:tc>
        <w:tc>
          <w:tcPr>
            <w:tcW w:w="540" w:type="dxa"/>
          </w:tcPr>
          <w:p w14:paraId="1E6BBBC3" w14:textId="77777777" w:rsidR="0071647E" w:rsidRDefault="0071647E"/>
        </w:tc>
        <w:tc>
          <w:tcPr>
            <w:tcW w:w="630" w:type="dxa"/>
          </w:tcPr>
          <w:p w14:paraId="260EEF40" w14:textId="77777777" w:rsidR="0071647E" w:rsidRDefault="0071647E"/>
        </w:tc>
        <w:tc>
          <w:tcPr>
            <w:tcW w:w="630" w:type="dxa"/>
          </w:tcPr>
          <w:p w14:paraId="25FD21B3" w14:textId="77777777" w:rsidR="0071647E" w:rsidRDefault="0071647E"/>
        </w:tc>
        <w:tc>
          <w:tcPr>
            <w:tcW w:w="720" w:type="dxa"/>
          </w:tcPr>
          <w:p w14:paraId="7B029362" w14:textId="77777777" w:rsidR="0071647E" w:rsidRDefault="0071647E"/>
        </w:tc>
        <w:tc>
          <w:tcPr>
            <w:tcW w:w="738" w:type="dxa"/>
          </w:tcPr>
          <w:p w14:paraId="2CDD221F" w14:textId="77777777" w:rsidR="0071647E" w:rsidRDefault="0071647E"/>
        </w:tc>
      </w:tr>
      <w:tr w:rsidR="0071647E" w14:paraId="04DCD14D" w14:textId="77777777" w:rsidTr="0071647E">
        <w:tc>
          <w:tcPr>
            <w:tcW w:w="5598" w:type="dxa"/>
          </w:tcPr>
          <w:p w14:paraId="5E81BFD9" w14:textId="5B823CDF" w:rsidR="0071647E" w:rsidRDefault="0071647E">
            <w:r>
              <w:t xml:space="preserve">Documentation at tender or quotation stage                 </w:t>
            </w:r>
          </w:p>
        </w:tc>
        <w:tc>
          <w:tcPr>
            <w:tcW w:w="540" w:type="dxa"/>
          </w:tcPr>
          <w:p w14:paraId="32A9C006" w14:textId="77777777" w:rsidR="0071647E" w:rsidRDefault="0071647E"/>
        </w:tc>
        <w:tc>
          <w:tcPr>
            <w:tcW w:w="630" w:type="dxa"/>
          </w:tcPr>
          <w:p w14:paraId="35387801" w14:textId="77777777" w:rsidR="0071647E" w:rsidRDefault="0071647E"/>
        </w:tc>
        <w:tc>
          <w:tcPr>
            <w:tcW w:w="630" w:type="dxa"/>
          </w:tcPr>
          <w:p w14:paraId="52607F53" w14:textId="77777777" w:rsidR="0071647E" w:rsidRDefault="0071647E"/>
        </w:tc>
        <w:tc>
          <w:tcPr>
            <w:tcW w:w="720" w:type="dxa"/>
          </w:tcPr>
          <w:p w14:paraId="5B017F7F" w14:textId="77777777" w:rsidR="0071647E" w:rsidRDefault="0071647E"/>
        </w:tc>
        <w:tc>
          <w:tcPr>
            <w:tcW w:w="738" w:type="dxa"/>
          </w:tcPr>
          <w:p w14:paraId="63851E00" w14:textId="77777777" w:rsidR="0071647E" w:rsidRDefault="0071647E"/>
        </w:tc>
      </w:tr>
      <w:tr w:rsidR="0071647E" w14:paraId="0B03B198" w14:textId="77777777" w:rsidTr="0071647E">
        <w:tc>
          <w:tcPr>
            <w:tcW w:w="5598" w:type="dxa"/>
          </w:tcPr>
          <w:p w14:paraId="26562EA5" w14:textId="30BCC182" w:rsidR="0071647E" w:rsidRDefault="0071647E">
            <w:r>
              <w:t xml:space="preserve">Delivery time quoted                                       </w:t>
            </w:r>
          </w:p>
        </w:tc>
        <w:tc>
          <w:tcPr>
            <w:tcW w:w="540" w:type="dxa"/>
          </w:tcPr>
          <w:p w14:paraId="53484835" w14:textId="77777777" w:rsidR="0071647E" w:rsidRDefault="0071647E"/>
        </w:tc>
        <w:tc>
          <w:tcPr>
            <w:tcW w:w="630" w:type="dxa"/>
          </w:tcPr>
          <w:p w14:paraId="1706F20C" w14:textId="77777777" w:rsidR="0071647E" w:rsidRDefault="0071647E"/>
        </w:tc>
        <w:tc>
          <w:tcPr>
            <w:tcW w:w="630" w:type="dxa"/>
          </w:tcPr>
          <w:p w14:paraId="00807335" w14:textId="77777777" w:rsidR="0071647E" w:rsidRDefault="0071647E"/>
        </w:tc>
        <w:tc>
          <w:tcPr>
            <w:tcW w:w="720" w:type="dxa"/>
          </w:tcPr>
          <w:p w14:paraId="5AD0583F" w14:textId="77777777" w:rsidR="0071647E" w:rsidRDefault="0071647E"/>
        </w:tc>
        <w:tc>
          <w:tcPr>
            <w:tcW w:w="738" w:type="dxa"/>
          </w:tcPr>
          <w:p w14:paraId="05D6583C" w14:textId="77777777" w:rsidR="0071647E" w:rsidRDefault="0071647E"/>
        </w:tc>
      </w:tr>
      <w:tr w:rsidR="0071647E" w14:paraId="4745A49D" w14:textId="77777777" w:rsidTr="0071647E">
        <w:tc>
          <w:tcPr>
            <w:tcW w:w="5598" w:type="dxa"/>
          </w:tcPr>
          <w:p w14:paraId="27C0C5C0" w14:textId="4BC8E31A" w:rsidR="0071647E" w:rsidRDefault="0071647E">
            <w:r>
              <w:t xml:space="preserve">Product manufactured to requirements                       </w:t>
            </w:r>
          </w:p>
        </w:tc>
        <w:tc>
          <w:tcPr>
            <w:tcW w:w="540" w:type="dxa"/>
          </w:tcPr>
          <w:p w14:paraId="296F0CB3" w14:textId="77777777" w:rsidR="0071647E" w:rsidRDefault="0071647E"/>
        </w:tc>
        <w:tc>
          <w:tcPr>
            <w:tcW w:w="630" w:type="dxa"/>
          </w:tcPr>
          <w:p w14:paraId="2447007A" w14:textId="77777777" w:rsidR="0071647E" w:rsidRDefault="0071647E"/>
        </w:tc>
        <w:tc>
          <w:tcPr>
            <w:tcW w:w="630" w:type="dxa"/>
          </w:tcPr>
          <w:p w14:paraId="52EA0CCE" w14:textId="77777777" w:rsidR="0071647E" w:rsidRDefault="0071647E"/>
        </w:tc>
        <w:tc>
          <w:tcPr>
            <w:tcW w:w="720" w:type="dxa"/>
          </w:tcPr>
          <w:p w14:paraId="77FA156C" w14:textId="77777777" w:rsidR="0071647E" w:rsidRDefault="0071647E"/>
        </w:tc>
        <w:tc>
          <w:tcPr>
            <w:tcW w:w="738" w:type="dxa"/>
          </w:tcPr>
          <w:p w14:paraId="5014C13A" w14:textId="77777777" w:rsidR="0071647E" w:rsidRDefault="0071647E"/>
        </w:tc>
      </w:tr>
      <w:tr w:rsidR="0071647E" w14:paraId="104BE1A6" w14:textId="77777777" w:rsidTr="0071647E">
        <w:tc>
          <w:tcPr>
            <w:tcW w:w="5598" w:type="dxa"/>
          </w:tcPr>
          <w:p w14:paraId="55C8ED01" w14:textId="2F8363CD" w:rsidR="0071647E" w:rsidRDefault="0071647E">
            <w:r>
              <w:t xml:space="preserve">Adequate range of products and services                    </w:t>
            </w:r>
          </w:p>
        </w:tc>
        <w:tc>
          <w:tcPr>
            <w:tcW w:w="540" w:type="dxa"/>
          </w:tcPr>
          <w:p w14:paraId="183934A1" w14:textId="77777777" w:rsidR="0071647E" w:rsidRDefault="0071647E"/>
        </w:tc>
        <w:tc>
          <w:tcPr>
            <w:tcW w:w="630" w:type="dxa"/>
          </w:tcPr>
          <w:p w14:paraId="65A4C23A" w14:textId="77777777" w:rsidR="0071647E" w:rsidRDefault="0071647E"/>
        </w:tc>
        <w:tc>
          <w:tcPr>
            <w:tcW w:w="630" w:type="dxa"/>
          </w:tcPr>
          <w:p w14:paraId="7CBC1EAE" w14:textId="77777777" w:rsidR="0071647E" w:rsidRDefault="0071647E"/>
        </w:tc>
        <w:tc>
          <w:tcPr>
            <w:tcW w:w="720" w:type="dxa"/>
          </w:tcPr>
          <w:p w14:paraId="57F203D4" w14:textId="77777777" w:rsidR="0071647E" w:rsidRDefault="0071647E"/>
        </w:tc>
        <w:tc>
          <w:tcPr>
            <w:tcW w:w="738" w:type="dxa"/>
          </w:tcPr>
          <w:p w14:paraId="7A89B75A" w14:textId="77777777" w:rsidR="0071647E" w:rsidRDefault="0071647E"/>
        </w:tc>
      </w:tr>
      <w:tr w:rsidR="0071647E" w14:paraId="4BA55F6B" w14:textId="77777777" w:rsidTr="0071647E">
        <w:tc>
          <w:tcPr>
            <w:tcW w:w="5598" w:type="dxa"/>
          </w:tcPr>
          <w:p w14:paraId="4A1C4AC9" w14:textId="58A76BBF" w:rsidR="0071647E" w:rsidRDefault="0071647E">
            <w:r>
              <w:t xml:space="preserve">Delivery as promised                                       </w:t>
            </w:r>
          </w:p>
        </w:tc>
        <w:tc>
          <w:tcPr>
            <w:tcW w:w="540" w:type="dxa"/>
          </w:tcPr>
          <w:p w14:paraId="3A6DE4AD" w14:textId="77777777" w:rsidR="0071647E" w:rsidRDefault="0071647E"/>
        </w:tc>
        <w:tc>
          <w:tcPr>
            <w:tcW w:w="630" w:type="dxa"/>
          </w:tcPr>
          <w:p w14:paraId="24EA8AA7" w14:textId="77777777" w:rsidR="0071647E" w:rsidRDefault="0071647E"/>
        </w:tc>
        <w:tc>
          <w:tcPr>
            <w:tcW w:w="630" w:type="dxa"/>
          </w:tcPr>
          <w:p w14:paraId="54D5FF49" w14:textId="77777777" w:rsidR="0071647E" w:rsidRDefault="0071647E"/>
        </w:tc>
        <w:tc>
          <w:tcPr>
            <w:tcW w:w="720" w:type="dxa"/>
          </w:tcPr>
          <w:p w14:paraId="30AF6C76" w14:textId="77777777" w:rsidR="0071647E" w:rsidRDefault="0071647E"/>
        </w:tc>
        <w:tc>
          <w:tcPr>
            <w:tcW w:w="738" w:type="dxa"/>
          </w:tcPr>
          <w:p w14:paraId="54E0B5A5" w14:textId="77777777" w:rsidR="0071647E" w:rsidRDefault="0071647E"/>
        </w:tc>
      </w:tr>
      <w:tr w:rsidR="0071647E" w14:paraId="225BC4E5" w14:textId="77777777" w:rsidTr="0071647E">
        <w:tc>
          <w:tcPr>
            <w:tcW w:w="5598" w:type="dxa"/>
          </w:tcPr>
          <w:p w14:paraId="224A7BF7" w14:textId="2BA3CE81" w:rsidR="0071647E" w:rsidRDefault="0071647E">
            <w:r>
              <w:t xml:space="preserve">Packaging and protection on delivery                       </w:t>
            </w:r>
          </w:p>
        </w:tc>
        <w:tc>
          <w:tcPr>
            <w:tcW w:w="540" w:type="dxa"/>
          </w:tcPr>
          <w:p w14:paraId="1E828262" w14:textId="77777777" w:rsidR="0071647E" w:rsidRDefault="0071647E"/>
        </w:tc>
        <w:tc>
          <w:tcPr>
            <w:tcW w:w="630" w:type="dxa"/>
          </w:tcPr>
          <w:p w14:paraId="0FD0A04D" w14:textId="77777777" w:rsidR="0071647E" w:rsidRDefault="0071647E"/>
        </w:tc>
        <w:tc>
          <w:tcPr>
            <w:tcW w:w="630" w:type="dxa"/>
          </w:tcPr>
          <w:p w14:paraId="51A27460" w14:textId="77777777" w:rsidR="0071647E" w:rsidRDefault="0071647E"/>
        </w:tc>
        <w:tc>
          <w:tcPr>
            <w:tcW w:w="720" w:type="dxa"/>
          </w:tcPr>
          <w:p w14:paraId="60576EE0" w14:textId="77777777" w:rsidR="0071647E" w:rsidRDefault="0071647E"/>
        </w:tc>
        <w:tc>
          <w:tcPr>
            <w:tcW w:w="738" w:type="dxa"/>
          </w:tcPr>
          <w:p w14:paraId="154565B6" w14:textId="77777777" w:rsidR="0071647E" w:rsidRDefault="0071647E"/>
        </w:tc>
      </w:tr>
      <w:tr w:rsidR="0071647E" w14:paraId="06E47C17" w14:textId="77777777" w:rsidTr="0071647E">
        <w:tc>
          <w:tcPr>
            <w:tcW w:w="5598" w:type="dxa"/>
          </w:tcPr>
          <w:p w14:paraId="359D4D80" w14:textId="64EF7652" w:rsidR="0071647E" w:rsidRDefault="0071647E">
            <w:r>
              <w:t xml:space="preserve">Documentation on delivery                                  </w:t>
            </w:r>
          </w:p>
        </w:tc>
        <w:tc>
          <w:tcPr>
            <w:tcW w:w="540" w:type="dxa"/>
          </w:tcPr>
          <w:p w14:paraId="6EB2E5D6" w14:textId="77777777" w:rsidR="0071647E" w:rsidRDefault="0071647E"/>
        </w:tc>
        <w:tc>
          <w:tcPr>
            <w:tcW w:w="630" w:type="dxa"/>
          </w:tcPr>
          <w:p w14:paraId="602847BD" w14:textId="77777777" w:rsidR="0071647E" w:rsidRDefault="0071647E"/>
        </w:tc>
        <w:tc>
          <w:tcPr>
            <w:tcW w:w="630" w:type="dxa"/>
          </w:tcPr>
          <w:p w14:paraId="04550763" w14:textId="77777777" w:rsidR="0071647E" w:rsidRDefault="0071647E"/>
        </w:tc>
        <w:tc>
          <w:tcPr>
            <w:tcW w:w="720" w:type="dxa"/>
          </w:tcPr>
          <w:p w14:paraId="4D091FC1" w14:textId="77777777" w:rsidR="0071647E" w:rsidRDefault="0071647E"/>
        </w:tc>
        <w:tc>
          <w:tcPr>
            <w:tcW w:w="738" w:type="dxa"/>
          </w:tcPr>
          <w:p w14:paraId="72141131" w14:textId="77777777" w:rsidR="0071647E" w:rsidRDefault="0071647E"/>
        </w:tc>
      </w:tr>
      <w:tr w:rsidR="0071647E" w14:paraId="383D53D8" w14:textId="77777777" w:rsidTr="0071647E">
        <w:tc>
          <w:tcPr>
            <w:tcW w:w="5598" w:type="dxa"/>
          </w:tcPr>
          <w:p w14:paraId="0679386E" w14:textId="53203117" w:rsidR="0071647E" w:rsidRDefault="0071647E">
            <w:r>
              <w:t xml:space="preserve">Documentation: completeness, accuracy, clarity             </w:t>
            </w:r>
          </w:p>
        </w:tc>
        <w:tc>
          <w:tcPr>
            <w:tcW w:w="540" w:type="dxa"/>
          </w:tcPr>
          <w:p w14:paraId="73767EAB" w14:textId="77777777" w:rsidR="0071647E" w:rsidRDefault="0071647E"/>
        </w:tc>
        <w:tc>
          <w:tcPr>
            <w:tcW w:w="630" w:type="dxa"/>
          </w:tcPr>
          <w:p w14:paraId="23E6547E" w14:textId="77777777" w:rsidR="0071647E" w:rsidRDefault="0071647E"/>
        </w:tc>
        <w:tc>
          <w:tcPr>
            <w:tcW w:w="630" w:type="dxa"/>
          </w:tcPr>
          <w:p w14:paraId="56442EAD" w14:textId="77777777" w:rsidR="0071647E" w:rsidRDefault="0071647E"/>
        </w:tc>
        <w:tc>
          <w:tcPr>
            <w:tcW w:w="720" w:type="dxa"/>
          </w:tcPr>
          <w:p w14:paraId="10BF98F0" w14:textId="77777777" w:rsidR="0071647E" w:rsidRDefault="0071647E"/>
        </w:tc>
        <w:tc>
          <w:tcPr>
            <w:tcW w:w="738" w:type="dxa"/>
          </w:tcPr>
          <w:p w14:paraId="215AECDB" w14:textId="77777777" w:rsidR="0071647E" w:rsidRDefault="0071647E"/>
        </w:tc>
      </w:tr>
      <w:tr w:rsidR="0071647E" w14:paraId="6BE6D5D7" w14:textId="77777777" w:rsidTr="0071647E">
        <w:tc>
          <w:tcPr>
            <w:tcW w:w="5598" w:type="dxa"/>
          </w:tcPr>
          <w:p w14:paraId="23C6477C" w14:textId="3272931D" w:rsidR="0071647E" w:rsidRDefault="0071647E">
            <w:r>
              <w:t xml:space="preserve">Any queries, issues or problems handled in a professional and timely manner                                          </w:t>
            </w:r>
          </w:p>
        </w:tc>
        <w:tc>
          <w:tcPr>
            <w:tcW w:w="540" w:type="dxa"/>
          </w:tcPr>
          <w:p w14:paraId="08B11480" w14:textId="77777777" w:rsidR="0071647E" w:rsidRDefault="0071647E"/>
        </w:tc>
        <w:tc>
          <w:tcPr>
            <w:tcW w:w="630" w:type="dxa"/>
          </w:tcPr>
          <w:p w14:paraId="0C6C2BAC" w14:textId="77777777" w:rsidR="0071647E" w:rsidRDefault="0071647E"/>
        </w:tc>
        <w:tc>
          <w:tcPr>
            <w:tcW w:w="630" w:type="dxa"/>
          </w:tcPr>
          <w:p w14:paraId="2CD42FAA" w14:textId="77777777" w:rsidR="0071647E" w:rsidRDefault="0071647E"/>
        </w:tc>
        <w:tc>
          <w:tcPr>
            <w:tcW w:w="720" w:type="dxa"/>
          </w:tcPr>
          <w:p w14:paraId="63355FDA" w14:textId="77777777" w:rsidR="0071647E" w:rsidRDefault="0071647E"/>
        </w:tc>
        <w:tc>
          <w:tcPr>
            <w:tcW w:w="738" w:type="dxa"/>
          </w:tcPr>
          <w:p w14:paraId="11AB18E5" w14:textId="77777777" w:rsidR="0071647E" w:rsidRDefault="0071647E"/>
        </w:tc>
      </w:tr>
      <w:tr w:rsidR="0071647E" w14:paraId="35F5E869" w14:textId="77777777" w:rsidTr="0071647E">
        <w:tc>
          <w:tcPr>
            <w:tcW w:w="5598" w:type="dxa"/>
          </w:tcPr>
          <w:p w14:paraId="11A69258" w14:textId="5F3B4171" w:rsidR="0071647E" w:rsidRDefault="0071647E">
            <w:r>
              <w:t xml:space="preserve">Capability and knowledge of xxxx LLC/Ltd staff             </w:t>
            </w:r>
          </w:p>
        </w:tc>
        <w:tc>
          <w:tcPr>
            <w:tcW w:w="540" w:type="dxa"/>
          </w:tcPr>
          <w:p w14:paraId="3E48E98C" w14:textId="77777777" w:rsidR="0071647E" w:rsidRDefault="0071647E"/>
        </w:tc>
        <w:tc>
          <w:tcPr>
            <w:tcW w:w="630" w:type="dxa"/>
          </w:tcPr>
          <w:p w14:paraId="0E3486D0" w14:textId="77777777" w:rsidR="0071647E" w:rsidRDefault="0071647E"/>
        </w:tc>
        <w:tc>
          <w:tcPr>
            <w:tcW w:w="630" w:type="dxa"/>
          </w:tcPr>
          <w:p w14:paraId="1024A312" w14:textId="77777777" w:rsidR="0071647E" w:rsidRDefault="0071647E"/>
        </w:tc>
        <w:tc>
          <w:tcPr>
            <w:tcW w:w="720" w:type="dxa"/>
          </w:tcPr>
          <w:p w14:paraId="6890A448" w14:textId="77777777" w:rsidR="0071647E" w:rsidRDefault="0071647E"/>
        </w:tc>
        <w:tc>
          <w:tcPr>
            <w:tcW w:w="738" w:type="dxa"/>
          </w:tcPr>
          <w:p w14:paraId="0FFB4795" w14:textId="77777777" w:rsidR="0071647E" w:rsidRDefault="0071647E"/>
        </w:tc>
      </w:tr>
      <w:tr w:rsidR="0071647E" w14:paraId="1669D9BF" w14:textId="77777777" w:rsidTr="0071647E">
        <w:tc>
          <w:tcPr>
            <w:tcW w:w="5598" w:type="dxa"/>
          </w:tcPr>
          <w:p w14:paraId="35E1D059" w14:textId="69A2C59F" w:rsidR="0071647E" w:rsidRDefault="0071647E">
            <w:r>
              <w:t xml:space="preserve">Value for money                                            </w:t>
            </w:r>
          </w:p>
        </w:tc>
        <w:tc>
          <w:tcPr>
            <w:tcW w:w="540" w:type="dxa"/>
          </w:tcPr>
          <w:p w14:paraId="3302B5C2" w14:textId="77777777" w:rsidR="0071647E" w:rsidRDefault="0071647E"/>
        </w:tc>
        <w:tc>
          <w:tcPr>
            <w:tcW w:w="630" w:type="dxa"/>
          </w:tcPr>
          <w:p w14:paraId="0A039BA3" w14:textId="77777777" w:rsidR="0071647E" w:rsidRDefault="0071647E"/>
        </w:tc>
        <w:tc>
          <w:tcPr>
            <w:tcW w:w="630" w:type="dxa"/>
          </w:tcPr>
          <w:p w14:paraId="47766C9E" w14:textId="77777777" w:rsidR="0071647E" w:rsidRDefault="0071647E"/>
        </w:tc>
        <w:tc>
          <w:tcPr>
            <w:tcW w:w="720" w:type="dxa"/>
          </w:tcPr>
          <w:p w14:paraId="2531D047" w14:textId="77777777" w:rsidR="0071647E" w:rsidRDefault="0071647E"/>
        </w:tc>
        <w:tc>
          <w:tcPr>
            <w:tcW w:w="738" w:type="dxa"/>
          </w:tcPr>
          <w:p w14:paraId="030FF655" w14:textId="77777777" w:rsidR="0071647E" w:rsidRDefault="0071647E"/>
        </w:tc>
      </w:tr>
      <w:tr w:rsidR="0071647E" w14:paraId="7BBD1875" w14:textId="77777777" w:rsidTr="0071647E">
        <w:tc>
          <w:tcPr>
            <w:tcW w:w="5598" w:type="dxa"/>
          </w:tcPr>
          <w:p w14:paraId="75D33713" w14:textId="6447C657" w:rsidR="0071647E" w:rsidRDefault="0071647E">
            <w:r>
              <w:t xml:space="preserve">Overall satisfaction for meeting your expectations         </w:t>
            </w:r>
          </w:p>
        </w:tc>
        <w:tc>
          <w:tcPr>
            <w:tcW w:w="540" w:type="dxa"/>
          </w:tcPr>
          <w:p w14:paraId="42F4B7B5" w14:textId="77777777" w:rsidR="0071647E" w:rsidRDefault="0071647E"/>
        </w:tc>
        <w:tc>
          <w:tcPr>
            <w:tcW w:w="630" w:type="dxa"/>
          </w:tcPr>
          <w:p w14:paraId="4138727F" w14:textId="77777777" w:rsidR="0071647E" w:rsidRDefault="0071647E"/>
        </w:tc>
        <w:tc>
          <w:tcPr>
            <w:tcW w:w="630" w:type="dxa"/>
          </w:tcPr>
          <w:p w14:paraId="2D8D4083" w14:textId="77777777" w:rsidR="0071647E" w:rsidRDefault="0071647E"/>
        </w:tc>
        <w:tc>
          <w:tcPr>
            <w:tcW w:w="720" w:type="dxa"/>
          </w:tcPr>
          <w:p w14:paraId="1EF0BB48" w14:textId="77777777" w:rsidR="0071647E" w:rsidRDefault="0071647E"/>
        </w:tc>
        <w:tc>
          <w:tcPr>
            <w:tcW w:w="738" w:type="dxa"/>
          </w:tcPr>
          <w:p w14:paraId="144D7CE5" w14:textId="77777777" w:rsidR="0071647E" w:rsidRDefault="0071647E"/>
        </w:tc>
      </w:tr>
      <w:tr w:rsidR="009B0BC2" w14:paraId="20421653" w14:textId="77777777" w:rsidTr="00616B68">
        <w:tc>
          <w:tcPr>
            <w:tcW w:w="8856" w:type="dxa"/>
            <w:gridSpan w:val="6"/>
          </w:tcPr>
          <w:p w14:paraId="5552FAEA" w14:textId="77777777" w:rsidR="009B0BC2" w:rsidRDefault="009B0BC2">
            <w:r>
              <w:t>If any of the above are rated 2 or 1, please provide details:</w:t>
            </w:r>
          </w:p>
          <w:p w14:paraId="62A738DC" w14:textId="77777777" w:rsidR="009B0BC2" w:rsidRDefault="009B0BC2"/>
          <w:p w14:paraId="7BC25520" w14:textId="77777777" w:rsidR="009B0BC2" w:rsidRDefault="009B0BC2"/>
          <w:p w14:paraId="24884DDA" w14:textId="77777777" w:rsidR="009B0BC2" w:rsidRDefault="009B0BC2"/>
          <w:p w14:paraId="79F48D55" w14:textId="77777777" w:rsidR="009B0BC2" w:rsidRDefault="009B0BC2"/>
          <w:p w14:paraId="46766B3C" w14:textId="77777777" w:rsidR="009B0BC2" w:rsidRDefault="009B0BC2"/>
          <w:p w14:paraId="595B57BF" w14:textId="34B5D009" w:rsidR="009B0BC2" w:rsidRDefault="009B0BC2"/>
        </w:tc>
      </w:tr>
      <w:tr w:rsidR="009B0BC2" w14:paraId="0050A604" w14:textId="77777777" w:rsidTr="009237A6">
        <w:tc>
          <w:tcPr>
            <w:tcW w:w="8856" w:type="dxa"/>
            <w:gridSpan w:val="6"/>
          </w:tcPr>
          <w:p w14:paraId="78B4CC3E" w14:textId="77777777" w:rsidR="009B0BC2" w:rsidRDefault="009B0BC2">
            <w:r>
              <w:lastRenderedPageBreak/>
              <w:t>Is there anything we could have done better:</w:t>
            </w:r>
          </w:p>
          <w:p w14:paraId="343591AF" w14:textId="77777777" w:rsidR="009B0BC2" w:rsidRDefault="009B0BC2"/>
          <w:p w14:paraId="7AEC7A54" w14:textId="77777777" w:rsidR="009B0BC2" w:rsidRDefault="009B0BC2"/>
          <w:p w14:paraId="5D9B6201" w14:textId="77777777" w:rsidR="009B0BC2" w:rsidRDefault="009B0BC2"/>
          <w:p w14:paraId="3197A985" w14:textId="77777777" w:rsidR="009B0BC2" w:rsidRDefault="009B0BC2"/>
          <w:p w14:paraId="515C1686" w14:textId="77777777" w:rsidR="009B0BC2" w:rsidRDefault="009B0BC2"/>
          <w:p w14:paraId="331D263C" w14:textId="3C1DB6E8" w:rsidR="009B0BC2" w:rsidRDefault="009B0BC2"/>
        </w:tc>
      </w:tr>
      <w:tr w:rsidR="009B0BC2" w14:paraId="201AF864" w14:textId="77777777" w:rsidTr="004C6238">
        <w:tc>
          <w:tcPr>
            <w:tcW w:w="8856" w:type="dxa"/>
            <w:gridSpan w:val="6"/>
          </w:tcPr>
          <w:p w14:paraId="341AB0DE" w14:textId="77777777" w:rsidR="009B0BC2" w:rsidRDefault="009B0BC2">
            <w:r>
              <w:t>Or any other comments you would like to add:</w:t>
            </w:r>
          </w:p>
          <w:p w14:paraId="40FC1A4A" w14:textId="77777777" w:rsidR="009B0BC2" w:rsidRDefault="009B0BC2"/>
          <w:p w14:paraId="09D13993" w14:textId="77777777" w:rsidR="009B0BC2" w:rsidRDefault="009B0BC2"/>
          <w:p w14:paraId="52C590C5" w14:textId="77777777" w:rsidR="009B0BC2" w:rsidRDefault="009B0BC2"/>
          <w:p w14:paraId="0DE0653F" w14:textId="77777777" w:rsidR="009B0BC2" w:rsidRDefault="009B0BC2"/>
          <w:p w14:paraId="28605841" w14:textId="77777777" w:rsidR="009B0BC2" w:rsidRDefault="009B0BC2"/>
          <w:p w14:paraId="0C9A8CDF" w14:textId="10D9650D" w:rsidR="009B0BC2" w:rsidRDefault="009B0BC2"/>
        </w:tc>
      </w:tr>
      <w:tr w:rsidR="009B0BC2" w14:paraId="4B82CCDA" w14:textId="77777777" w:rsidTr="005631B2">
        <w:tc>
          <w:tcPr>
            <w:tcW w:w="8856" w:type="dxa"/>
            <w:gridSpan w:val="6"/>
          </w:tcPr>
          <w:p w14:paraId="4765FD51" w14:textId="40C88F80" w:rsidR="009B0BC2" w:rsidRDefault="009B0BC2">
            <w:r>
              <w:t>Could you advise us of any other organization that may be interested in our products or services:</w:t>
            </w:r>
          </w:p>
          <w:p w14:paraId="44BE2596" w14:textId="77777777" w:rsidR="009B0BC2" w:rsidRDefault="009B0BC2"/>
          <w:p w14:paraId="28BE79AD" w14:textId="77777777" w:rsidR="009B0BC2" w:rsidRDefault="009B0BC2"/>
          <w:p w14:paraId="1BB7354E" w14:textId="77777777" w:rsidR="009B0BC2" w:rsidRDefault="009B0BC2"/>
          <w:p w14:paraId="22B64599" w14:textId="77777777" w:rsidR="009B0BC2" w:rsidRDefault="009B0BC2"/>
          <w:p w14:paraId="0FCB25EA" w14:textId="77777777" w:rsidR="009B0BC2" w:rsidRDefault="009B0BC2"/>
          <w:p w14:paraId="02A9EA01" w14:textId="77777777" w:rsidR="009B0BC2" w:rsidRDefault="009B0BC2"/>
        </w:tc>
      </w:tr>
    </w:tbl>
    <w:p w14:paraId="63EDE9B6" w14:textId="1EF3C8DF" w:rsidR="002D050B" w:rsidRDefault="009B0BC2" w:rsidP="009B0BC2">
      <w:pPr>
        <w:spacing w:before="240" w:line="480" w:lineRule="auto"/>
      </w:pPr>
      <w:r>
        <w:br/>
        <w:t>Signed: ____________________</w:t>
      </w:r>
      <w:r>
        <w:tab/>
        <w:t xml:space="preserve">Position: ______________________   </w:t>
      </w:r>
      <w:r>
        <w:tab/>
        <w:t>Date: _________________</w:t>
      </w:r>
    </w:p>
    <w:p w14:paraId="6EB70ACD" w14:textId="7F264E16" w:rsidR="009B0BC2" w:rsidRDefault="009B0BC2" w:rsidP="009B0BC2">
      <w:pPr>
        <w:spacing w:before="240" w:line="480" w:lineRule="auto"/>
      </w:pPr>
      <w:r>
        <w:t xml:space="preserve">Reviewed at </w:t>
      </w:r>
      <w:proofErr w:type="spellStart"/>
      <w:r>
        <w:t>xxxx</w:t>
      </w:r>
      <w:proofErr w:type="spellEnd"/>
      <w:r>
        <w:t xml:space="preserve"> LLC/Ltd by:</w:t>
      </w:r>
    </w:p>
    <w:p w14:paraId="5C5C2527" w14:textId="77777777" w:rsidR="009B0BC2" w:rsidRDefault="009B0BC2" w:rsidP="009B0BC2">
      <w:pPr>
        <w:spacing w:before="240" w:line="480" w:lineRule="auto"/>
      </w:pPr>
      <w:r>
        <w:t>Signed: ____________________</w:t>
      </w:r>
      <w:r>
        <w:tab/>
        <w:t xml:space="preserve">Position: ______________________   </w:t>
      </w:r>
      <w:r>
        <w:tab/>
        <w:t>Date: _________________</w:t>
      </w:r>
    </w:p>
    <w:p w14:paraId="277E861B" w14:textId="6ED3680C" w:rsidR="009B0BC2" w:rsidRPr="009B0BC2" w:rsidRDefault="009B0BC2" w:rsidP="009B0BC2">
      <w:pPr>
        <w:spacing w:before="240" w:line="480" w:lineRule="auto"/>
        <w:rPr>
          <w:b/>
          <w:bCs/>
        </w:rPr>
      </w:pPr>
      <w:r w:rsidRPr="009B0BC2">
        <w:rPr>
          <w:b/>
          <w:bCs/>
        </w:rPr>
        <w:t>Note: If ANY score is less than 3 raise form 15a [or:15b]</w:t>
      </w:r>
    </w:p>
    <w:p w14:paraId="7FB02F10" w14:textId="77777777" w:rsidR="009B0BC2" w:rsidRDefault="009B0BC2" w:rsidP="009B0BC2"/>
    <w:p w14:paraId="1FE24868" w14:textId="77777777" w:rsidR="009B0BC2" w:rsidRPr="009B0BC2" w:rsidRDefault="009B0BC2" w:rsidP="009B0BC2">
      <w:pPr>
        <w:ind w:firstLine="720"/>
      </w:pPr>
    </w:p>
    <w:sectPr w:rsidR="009B0BC2" w:rsidRPr="009B0BC2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FE906" w14:textId="77777777" w:rsidR="009B0BC2" w:rsidRDefault="009B0BC2" w:rsidP="009B0BC2">
      <w:pPr>
        <w:spacing w:after="0" w:line="240" w:lineRule="auto"/>
      </w:pPr>
      <w:r>
        <w:separator/>
      </w:r>
    </w:p>
  </w:endnote>
  <w:endnote w:type="continuationSeparator" w:id="0">
    <w:p w14:paraId="160E9B14" w14:textId="77777777" w:rsidR="009B0BC2" w:rsidRDefault="009B0BC2" w:rsidP="009B0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1F58AC" w14:textId="77777777" w:rsidR="009B0BC2" w:rsidRDefault="009B0BC2">
    <w:pPr>
      <w:pStyle w:val="Footer"/>
      <w:tabs>
        <w:tab w:val="clear" w:pos="4680"/>
        <w:tab w:val="clear" w:pos="9360"/>
      </w:tabs>
      <w:jc w:val="center"/>
      <w:rPr>
        <w:caps/>
        <w:color w:val="4F81BD" w:themeColor="accent1"/>
      </w:rPr>
    </w:pPr>
  </w:p>
  <w:p w14:paraId="65D10FEB" w14:textId="77777777" w:rsidR="009B0BC2" w:rsidRDefault="009B0BC2">
    <w:pPr>
      <w:pStyle w:val="Footer"/>
      <w:tabs>
        <w:tab w:val="clear" w:pos="4680"/>
        <w:tab w:val="clear" w:pos="9360"/>
      </w:tabs>
      <w:jc w:val="center"/>
    </w:pPr>
    <w:r>
      <w:br/>
      <w:t>Form 06: dd/month/</w:t>
    </w:r>
    <w:proofErr w:type="spellStart"/>
    <w:r>
      <w:t>yyyy</w:t>
    </w:r>
    <w:proofErr w:type="spellEnd"/>
    <w:r>
      <w:t>; Authorized by &lt;Insert name or/and title&gt;</w:t>
    </w:r>
  </w:p>
  <w:p w14:paraId="432177F0" w14:textId="0CCE6A4F" w:rsidR="009B0BC2" w:rsidRDefault="009B0BC2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6BE2B146" w14:textId="77777777" w:rsidR="009B0BC2" w:rsidRDefault="009B0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098BF" w14:textId="77777777" w:rsidR="009B0BC2" w:rsidRDefault="009B0BC2" w:rsidP="009B0BC2">
      <w:pPr>
        <w:spacing w:after="0" w:line="240" w:lineRule="auto"/>
      </w:pPr>
      <w:r>
        <w:separator/>
      </w:r>
    </w:p>
  </w:footnote>
  <w:footnote w:type="continuationSeparator" w:id="0">
    <w:p w14:paraId="22AF7275" w14:textId="77777777" w:rsidR="009B0BC2" w:rsidRDefault="009B0BC2" w:rsidP="009B0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7218630">
    <w:abstractNumId w:val="8"/>
  </w:num>
  <w:num w:numId="2" w16cid:durableId="1751416507">
    <w:abstractNumId w:val="6"/>
  </w:num>
  <w:num w:numId="3" w16cid:durableId="1914076390">
    <w:abstractNumId w:val="5"/>
  </w:num>
  <w:num w:numId="4" w16cid:durableId="483012062">
    <w:abstractNumId w:val="4"/>
  </w:num>
  <w:num w:numId="5" w16cid:durableId="1279023774">
    <w:abstractNumId w:val="7"/>
  </w:num>
  <w:num w:numId="6" w16cid:durableId="1327899819">
    <w:abstractNumId w:val="3"/>
  </w:num>
  <w:num w:numId="7" w16cid:durableId="2113166736">
    <w:abstractNumId w:val="2"/>
  </w:num>
  <w:num w:numId="8" w16cid:durableId="422805438">
    <w:abstractNumId w:val="1"/>
  </w:num>
  <w:num w:numId="9" w16cid:durableId="168941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50B"/>
    <w:rsid w:val="00326F90"/>
    <w:rsid w:val="0071647E"/>
    <w:rsid w:val="009B0BC2"/>
    <w:rsid w:val="00AA1D8D"/>
    <w:rsid w:val="00B47730"/>
    <w:rsid w:val="00C4469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A079CA"/>
  <w14:defaultImageDpi w14:val="300"/>
  <w15:docId w15:val="{1FE06479-12DF-47EB-B7C5-D0401325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Roman Serna</cp:lastModifiedBy>
  <cp:revision>2</cp:revision>
  <dcterms:created xsi:type="dcterms:W3CDTF">2024-11-16T17:22:00Z</dcterms:created>
  <dcterms:modified xsi:type="dcterms:W3CDTF">2024-11-16T17:22:00Z</dcterms:modified>
  <cp:category/>
</cp:coreProperties>
</file>