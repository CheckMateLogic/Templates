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67CEF" w14:textId="77777777" w:rsidR="00A976E8" w:rsidRPr="00A976E8" w:rsidRDefault="00755CE0" w:rsidP="00A976E8">
      <w:pPr>
        <w:jc w:val="center"/>
        <w:rPr>
          <w:b/>
          <w:bCs/>
        </w:rPr>
      </w:pPr>
      <w:r>
        <w:br/>
      </w:r>
      <w:r w:rsidRPr="00A976E8">
        <w:rPr>
          <w:b/>
          <w:bCs/>
        </w:rPr>
        <w:t>REVIEW OF THE TOTAL MANAGEMENT SYSTEM</w:t>
      </w:r>
    </w:p>
    <w:p w14:paraId="229D0297" w14:textId="61BFB102" w:rsidR="00A976E8" w:rsidRDefault="00755CE0">
      <w:r>
        <w:br/>
        <w:t>(For internal circulation on a need-to-know basis only)</w:t>
      </w:r>
      <w:r>
        <w:br/>
      </w:r>
      <w:r>
        <w:br/>
        <w:t xml:space="preserve">Items marked * MUST be addressed to meet the requirements of ISO 9001. Other agenda items have been added to make an effective and useful business </w:t>
      </w:r>
      <w:r>
        <w:t>management meeting.</w:t>
      </w:r>
      <w:r>
        <w:br/>
      </w:r>
      <w:r>
        <w:br/>
        <w:t xml:space="preserve">As appropriate, items may be recorded as </w:t>
      </w:r>
      <w:r w:rsidRPr="00A976E8">
        <w:rPr>
          <w:b/>
          <w:bCs/>
        </w:rPr>
        <w:t>"Nothing to report"</w:t>
      </w:r>
      <w:r>
        <w:t xml:space="preserve"> or </w:t>
      </w:r>
      <w:r w:rsidRPr="00A976E8">
        <w:rPr>
          <w:b/>
          <w:bCs/>
        </w:rPr>
        <w:t>"No change".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976E8" w14:paraId="183B9203" w14:textId="77777777" w:rsidTr="00A976E8">
        <w:tc>
          <w:tcPr>
            <w:tcW w:w="2214" w:type="dxa"/>
          </w:tcPr>
          <w:p w14:paraId="2DFB7FC4" w14:textId="39E43644" w:rsidR="00A976E8" w:rsidRDefault="00A976E8">
            <w:r>
              <w:t>Date:</w:t>
            </w:r>
          </w:p>
        </w:tc>
        <w:tc>
          <w:tcPr>
            <w:tcW w:w="2214" w:type="dxa"/>
          </w:tcPr>
          <w:p w14:paraId="24615108" w14:textId="77777777" w:rsidR="00A976E8" w:rsidRDefault="00A976E8"/>
        </w:tc>
        <w:tc>
          <w:tcPr>
            <w:tcW w:w="2214" w:type="dxa"/>
          </w:tcPr>
          <w:p w14:paraId="0E52DB50" w14:textId="77777777" w:rsidR="00A976E8" w:rsidRDefault="00A976E8">
            <w:r>
              <w:t>Time:</w:t>
            </w:r>
          </w:p>
          <w:p w14:paraId="6E5DB2A3" w14:textId="77777777" w:rsidR="00A976E8" w:rsidRDefault="00A976E8"/>
          <w:p w14:paraId="446E56AE" w14:textId="112A1FCA" w:rsidR="00A976E8" w:rsidRDefault="00A976E8"/>
        </w:tc>
        <w:tc>
          <w:tcPr>
            <w:tcW w:w="2214" w:type="dxa"/>
          </w:tcPr>
          <w:p w14:paraId="58002295" w14:textId="77777777" w:rsidR="00A976E8" w:rsidRDefault="00A976E8"/>
        </w:tc>
      </w:tr>
      <w:tr w:rsidR="00A976E8" w14:paraId="4C69FB10" w14:textId="77777777" w:rsidTr="00FD1415">
        <w:tc>
          <w:tcPr>
            <w:tcW w:w="2214" w:type="dxa"/>
          </w:tcPr>
          <w:p w14:paraId="405D3570" w14:textId="5752D0C8" w:rsidR="00A976E8" w:rsidRDefault="00A976E8">
            <w:r>
              <w:t>1.</w:t>
            </w:r>
          </w:p>
        </w:tc>
        <w:tc>
          <w:tcPr>
            <w:tcW w:w="6642" w:type="dxa"/>
            <w:gridSpan w:val="3"/>
          </w:tcPr>
          <w:p w14:paraId="0FD3D39E" w14:textId="24A5BD7F" w:rsidR="00A976E8" w:rsidRDefault="00A976E8">
            <w:r>
              <w:t>Attendees</w:t>
            </w:r>
          </w:p>
        </w:tc>
      </w:tr>
      <w:tr w:rsidR="00A976E8" w14:paraId="573F0E61" w14:textId="77777777" w:rsidTr="00A076BF">
        <w:tc>
          <w:tcPr>
            <w:tcW w:w="2214" w:type="dxa"/>
          </w:tcPr>
          <w:p w14:paraId="18D1642A" w14:textId="3AED9719" w:rsidR="00A976E8" w:rsidRDefault="00A976E8">
            <w:r>
              <w:t>2.</w:t>
            </w:r>
          </w:p>
        </w:tc>
        <w:tc>
          <w:tcPr>
            <w:tcW w:w="6642" w:type="dxa"/>
            <w:gridSpan w:val="3"/>
          </w:tcPr>
          <w:p w14:paraId="2AA0007A" w14:textId="4CBEFD7D" w:rsidR="00A976E8" w:rsidRDefault="00A976E8">
            <w:r>
              <w:t>Attendees</w:t>
            </w:r>
          </w:p>
        </w:tc>
      </w:tr>
    </w:tbl>
    <w:p w14:paraId="5123A07F" w14:textId="77777777" w:rsidR="00A976E8" w:rsidRDefault="00755CE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5921"/>
        <w:gridCol w:w="1380"/>
        <w:gridCol w:w="1050"/>
      </w:tblGrid>
      <w:tr w:rsidR="00A976E8" w14:paraId="1EEFEF12" w14:textId="77777777" w:rsidTr="00A976E8">
        <w:tc>
          <w:tcPr>
            <w:tcW w:w="6408" w:type="dxa"/>
            <w:gridSpan w:val="2"/>
          </w:tcPr>
          <w:p w14:paraId="3A8860FC" w14:textId="213229AB" w:rsidR="00A976E8" w:rsidRDefault="00A976E8">
            <w:r>
              <w:t>Records or Minutes</w:t>
            </w:r>
          </w:p>
        </w:tc>
        <w:tc>
          <w:tcPr>
            <w:tcW w:w="1398" w:type="dxa"/>
          </w:tcPr>
          <w:p w14:paraId="1CFD74D9" w14:textId="6771E7EF" w:rsidR="00A976E8" w:rsidRDefault="00A976E8">
            <w:r>
              <w:t>Action by</w:t>
            </w:r>
          </w:p>
        </w:tc>
        <w:tc>
          <w:tcPr>
            <w:tcW w:w="1050" w:type="dxa"/>
          </w:tcPr>
          <w:p w14:paraId="42785F61" w14:textId="59CB0A70" w:rsidR="00A976E8" w:rsidRDefault="00A976E8">
            <w:r>
              <w:t>Deadline</w:t>
            </w:r>
          </w:p>
        </w:tc>
      </w:tr>
      <w:tr w:rsidR="00755CE0" w14:paraId="023B4C22" w14:textId="77777777" w:rsidTr="00A976E8">
        <w:tc>
          <w:tcPr>
            <w:tcW w:w="383" w:type="dxa"/>
          </w:tcPr>
          <w:p w14:paraId="75B34F6A" w14:textId="2EBB62DE" w:rsidR="00A976E8" w:rsidRDefault="00A976E8">
            <w:r>
              <w:t xml:space="preserve">3. </w:t>
            </w:r>
          </w:p>
        </w:tc>
        <w:tc>
          <w:tcPr>
            <w:tcW w:w="6025" w:type="dxa"/>
          </w:tcPr>
          <w:p w14:paraId="7AFA9974" w14:textId="7C692F21" w:rsidR="00A976E8" w:rsidRDefault="00A976E8">
            <w:r>
              <w:t>Review status and effectiveness of actions from previous meetings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7ADDF265" w14:textId="77777777" w:rsidR="00A976E8" w:rsidRDefault="00A976E8"/>
        </w:tc>
        <w:tc>
          <w:tcPr>
            <w:tcW w:w="1050" w:type="dxa"/>
          </w:tcPr>
          <w:p w14:paraId="2FA90541" w14:textId="77777777" w:rsidR="00A976E8" w:rsidRDefault="00A976E8"/>
        </w:tc>
      </w:tr>
      <w:tr w:rsidR="00755CE0" w14:paraId="595B0A31" w14:textId="77777777" w:rsidTr="00A976E8">
        <w:tc>
          <w:tcPr>
            <w:tcW w:w="383" w:type="dxa"/>
          </w:tcPr>
          <w:p w14:paraId="37E46CB3" w14:textId="37EFAA01" w:rsidR="00A976E8" w:rsidRDefault="00A976E8">
            <w:r>
              <w:t>4.</w:t>
            </w:r>
          </w:p>
        </w:tc>
        <w:tc>
          <w:tcPr>
            <w:tcW w:w="6025" w:type="dxa"/>
          </w:tcPr>
          <w:p w14:paraId="512AD948" w14:textId="400E1B30" w:rsidR="00A976E8" w:rsidRDefault="00A976E8">
            <w:r>
              <w:t>Financial performance last 3 months and year to date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73DE9038" w14:textId="77777777" w:rsidR="00A976E8" w:rsidRDefault="00A976E8"/>
        </w:tc>
        <w:tc>
          <w:tcPr>
            <w:tcW w:w="1050" w:type="dxa"/>
          </w:tcPr>
          <w:p w14:paraId="3C4FB838" w14:textId="77777777" w:rsidR="00A976E8" w:rsidRDefault="00A976E8"/>
        </w:tc>
      </w:tr>
      <w:tr w:rsidR="00A976E8" w14:paraId="4CF0E2D2" w14:textId="77777777" w:rsidTr="00A976E8">
        <w:tc>
          <w:tcPr>
            <w:tcW w:w="383" w:type="dxa"/>
          </w:tcPr>
          <w:p w14:paraId="08BFD267" w14:textId="6CAAA020" w:rsidR="00A976E8" w:rsidRDefault="00A976E8">
            <w:r>
              <w:t>5.</w:t>
            </w:r>
          </w:p>
        </w:tc>
        <w:tc>
          <w:tcPr>
            <w:tcW w:w="6025" w:type="dxa"/>
          </w:tcPr>
          <w:p w14:paraId="41F7609B" w14:textId="4FB01417" w:rsidR="00A976E8" w:rsidRDefault="00A976E8">
            <w:r>
              <w:t>Any changes in context, strategic direction, legal status, external issues, internal issues, etc. (form 04a [OR: 04c])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4A41F413" w14:textId="77777777" w:rsidR="00A976E8" w:rsidRDefault="00A976E8"/>
        </w:tc>
        <w:tc>
          <w:tcPr>
            <w:tcW w:w="1050" w:type="dxa"/>
          </w:tcPr>
          <w:p w14:paraId="5F3D479B" w14:textId="77777777" w:rsidR="00A976E8" w:rsidRDefault="00A976E8"/>
        </w:tc>
      </w:tr>
      <w:tr w:rsidR="00A976E8" w14:paraId="0A6DFD87" w14:textId="77777777" w:rsidTr="00A976E8">
        <w:tc>
          <w:tcPr>
            <w:tcW w:w="383" w:type="dxa"/>
          </w:tcPr>
          <w:p w14:paraId="29A1419A" w14:textId="3B14416C" w:rsidR="00A976E8" w:rsidRDefault="00A976E8">
            <w:r>
              <w:t>6.</w:t>
            </w:r>
          </w:p>
        </w:tc>
        <w:tc>
          <w:tcPr>
            <w:tcW w:w="6025" w:type="dxa"/>
          </w:tcPr>
          <w:p w14:paraId="2A5E7A87" w14:textId="624667F3" w:rsidR="00A976E8" w:rsidRDefault="00A976E8">
            <w:r>
              <w:t>New contracts to start</w:t>
            </w:r>
          </w:p>
        </w:tc>
        <w:tc>
          <w:tcPr>
            <w:tcW w:w="1398" w:type="dxa"/>
          </w:tcPr>
          <w:p w14:paraId="058F4EC2" w14:textId="77777777" w:rsidR="00A976E8" w:rsidRDefault="00A976E8"/>
        </w:tc>
        <w:tc>
          <w:tcPr>
            <w:tcW w:w="1050" w:type="dxa"/>
          </w:tcPr>
          <w:p w14:paraId="65CD276A" w14:textId="77777777" w:rsidR="00A976E8" w:rsidRDefault="00A976E8"/>
        </w:tc>
      </w:tr>
      <w:tr w:rsidR="00A976E8" w14:paraId="48753042" w14:textId="77777777" w:rsidTr="00A976E8">
        <w:tc>
          <w:tcPr>
            <w:tcW w:w="383" w:type="dxa"/>
          </w:tcPr>
          <w:p w14:paraId="48BBDAB5" w14:textId="1743B631" w:rsidR="00A976E8" w:rsidRDefault="00A976E8">
            <w:r>
              <w:t>7.</w:t>
            </w:r>
          </w:p>
        </w:tc>
        <w:tc>
          <w:tcPr>
            <w:tcW w:w="6025" w:type="dxa"/>
          </w:tcPr>
          <w:p w14:paraId="69C21DCE" w14:textId="4184DE95" w:rsidR="00A976E8" w:rsidRDefault="00A976E8">
            <w:r>
              <w:t>Current contracts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56FE4FAF" w14:textId="77777777" w:rsidR="00A976E8" w:rsidRDefault="00A976E8"/>
        </w:tc>
        <w:tc>
          <w:tcPr>
            <w:tcW w:w="1050" w:type="dxa"/>
          </w:tcPr>
          <w:p w14:paraId="7543E355" w14:textId="77777777" w:rsidR="00A976E8" w:rsidRDefault="00A976E8"/>
        </w:tc>
      </w:tr>
      <w:tr w:rsidR="00A976E8" w14:paraId="7B227EAE" w14:textId="77777777" w:rsidTr="00A976E8">
        <w:tc>
          <w:tcPr>
            <w:tcW w:w="383" w:type="dxa"/>
          </w:tcPr>
          <w:p w14:paraId="53034437" w14:textId="79EA9389" w:rsidR="00A976E8" w:rsidRDefault="00A976E8">
            <w:r>
              <w:t>8.</w:t>
            </w:r>
          </w:p>
        </w:tc>
        <w:tc>
          <w:tcPr>
            <w:tcW w:w="6025" w:type="dxa"/>
          </w:tcPr>
          <w:p w14:paraId="3F5CE66B" w14:textId="49B102D7" w:rsidR="00A976E8" w:rsidRDefault="00755CE0">
            <w:r>
              <w:t>Comments and any lessons learnt from recently completed contracts</w:t>
            </w:r>
            <w:r>
              <w:br/>
              <w:t xml:space="preserve">   - &lt;insert notes&gt;</w:t>
            </w:r>
            <w:r>
              <w:br/>
            </w:r>
          </w:p>
        </w:tc>
        <w:tc>
          <w:tcPr>
            <w:tcW w:w="1398" w:type="dxa"/>
          </w:tcPr>
          <w:p w14:paraId="6A007B0C" w14:textId="77777777" w:rsidR="00A976E8" w:rsidRDefault="00A976E8"/>
        </w:tc>
        <w:tc>
          <w:tcPr>
            <w:tcW w:w="1050" w:type="dxa"/>
          </w:tcPr>
          <w:p w14:paraId="2F7D75F2" w14:textId="77777777" w:rsidR="00A976E8" w:rsidRDefault="00A976E8"/>
        </w:tc>
      </w:tr>
      <w:tr w:rsidR="00A976E8" w14:paraId="1E73F259" w14:textId="77777777" w:rsidTr="00A976E8">
        <w:tc>
          <w:tcPr>
            <w:tcW w:w="383" w:type="dxa"/>
          </w:tcPr>
          <w:p w14:paraId="1B16B7E5" w14:textId="0321CF2C" w:rsidR="00A976E8" w:rsidRDefault="00A976E8">
            <w:r>
              <w:t>9.</w:t>
            </w:r>
          </w:p>
        </w:tc>
        <w:tc>
          <w:tcPr>
            <w:tcW w:w="6025" w:type="dxa"/>
          </w:tcPr>
          <w:p w14:paraId="51997FD1" w14:textId="1710AB7C" w:rsidR="00A976E8" w:rsidRDefault="00755CE0">
            <w:r>
              <w:t>Sales targets year to date</w:t>
            </w:r>
            <w:r>
              <w:br/>
              <w:t xml:space="preserve">   - &lt;insert notes&gt;</w:t>
            </w:r>
          </w:p>
        </w:tc>
        <w:tc>
          <w:tcPr>
            <w:tcW w:w="1398" w:type="dxa"/>
          </w:tcPr>
          <w:p w14:paraId="08C9548A" w14:textId="77777777" w:rsidR="00A976E8" w:rsidRDefault="00A976E8"/>
        </w:tc>
        <w:tc>
          <w:tcPr>
            <w:tcW w:w="1050" w:type="dxa"/>
          </w:tcPr>
          <w:p w14:paraId="2EBCDCEB" w14:textId="77777777" w:rsidR="00A976E8" w:rsidRDefault="00A976E8"/>
        </w:tc>
      </w:tr>
      <w:tr w:rsidR="00A976E8" w14:paraId="6B6C371B" w14:textId="77777777" w:rsidTr="00A976E8">
        <w:tc>
          <w:tcPr>
            <w:tcW w:w="383" w:type="dxa"/>
          </w:tcPr>
          <w:p w14:paraId="0B792291" w14:textId="158B6615" w:rsidR="00A976E8" w:rsidRDefault="00A976E8">
            <w:r>
              <w:t>10.</w:t>
            </w:r>
          </w:p>
        </w:tc>
        <w:tc>
          <w:tcPr>
            <w:tcW w:w="6025" w:type="dxa"/>
          </w:tcPr>
          <w:p w14:paraId="412FCC1F" w14:textId="21008453" w:rsidR="00A976E8" w:rsidRDefault="00755CE0" w:rsidP="00755CE0">
            <w:r>
              <w:t>Marketing, sales, fund-seeking activities and competitors' activities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61B6AAFC" w14:textId="77777777" w:rsidR="00A976E8" w:rsidRDefault="00A976E8"/>
        </w:tc>
        <w:tc>
          <w:tcPr>
            <w:tcW w:w="1050" w:type="dxa"/>
          </w:tcPr>
          <w:p w14:paraId="37CA6AB3" w14:textId="77777777" w:rsidR="00A976E8" w:rsidRDefault="00A976E8"/>
        </w:tc>
      </w:tr>
      <w:tr w:rsidR="00A976E8" w14:paraId="5E40E35E" w14:textId="77777777" w:rsidTr="00A976E8">
        <w:tc>
          <w:tcPr>
            <w:tcW w:w="383" w:type="dxa"/>
          </w:tcPr>
          <w:p w14:paraId="17C3203D" w14:textId="028BBE01" w:rsidR="00A976E8" w:rsidRDefault="00A976E8">
            <w:r>
              <w:t>11.</w:t>
            </w:r>
          </w:p>
        </w:tc>
        <w:tc>
          <w:tcPr>
            <w:tcW w:w="6025" w:type="dxa"/>
          </w:tcPr>
          <w:p w14:paraId="33B88CEB" w14:textId="34B1449E" w:rsidR="00A976E8" w:rsidRDefault="00755CE0" w:rsidP="00755CE0">
            <w:pPr>
              <w:tabs>
                <w:tab w:val="left" w:pos="1530"/>
              </w:tabs>
            </w:pPr>
            <w:r>
              <w:t>Any anticipated new designs, design modifications or requirements from customers, internal departments, or interested parties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4A02D528" w14:textId="77777777" w:rsidR="00A976E8" w:rsidRDefault="00A976E8"/>
        </w:tc>
        <w:tc>
          <w:tcPr>
            <w:tcW w:w="1050" w:type="dxa"/>
          </w:tcPr>
          <w:p w14:paraId="69B84BCD" w14:textId="77777777" w:rsidR="00A976E8" w:rsidRDefault="00A976E8"/>
        </w:tc>
      </w:tr>
      <w:tr w:rsidR="00A976E8" w14:paraId="3293E77E" w14:textId="77777777" w:rsidTr="00A976E8">
        <w:tc>
          <w:tcPr>
            <w:tcW w:w="383" w:type="dxa"/>
          </w:tcPr>
          <w:p w14:paraId="52464C4D" w14:textId="68073F40" w:rsidR="00A976E8" w:rsidRDefault="00A976E8">
            <w:r>
              <w:t>12.</w:t>
            </w:r>
          </w:p>
        </w:tc>
        <w:tc>
          <w:tcPr>
            <w:tcW w:w="6025" w:type="dxa"/>
          </w:tcPr>
          <w:p w14:paraId="6DE9FEAF" w14:textId="5D98E921" w:rsidR="00A976E8" w:rsidRDefault="00755CE0" w:rsidP="00755CE0">
            <w:pPr>
              <w:tabs>
                <w:tab w:val="left" w:pos="2235"/>
              </w:tabs>
            </w:pPr>
            <w:r>
              <w:t>Customer returns, credit-notes, complaints, or questionnaires. Feedback from customers and relevant interested parties. Form 15a [OR: 15b] [OR: 16]</w:t>
            </w:r>
            <w:r>
              <w:br/>
            </w:r>
            <w:r>
              <w:lastRenderedPageBreak/>
              <w:t xml:space="preserve">    - &lt;insert notes&gt;</w:t>
            </w:r>
          </w:p>
        </w:tc>
        <w:tc>
          <w:tcPr>
            <w:tcW w:w="1398" w:type="dxa"/>
          </w:tcPr>
          <w:p w14:paraId="44DC822D" w14:textId="77777777" w:rsidR="00A976E8" w:rsidRDefault="00A976E8"/>
        </w:tc>
        <w:tc>
          <w:tcPr>
            <w:tcW w:w="1050" w:type="dxa"/>
          </w:tcPr>
          <w:p w14:paraId="5A7AC2E6" w14:textId="77777777" w:rsidR="00A976E8" w:rsidRDefault="00A976E8"/>
        </w:tc>
      </w:tr>
      <w:tr w:rsidR="00A976E8" w14:paraId="3D233D8C" w14:textId="77777777" w:rsidTr="00A976E8">
        <w:tc>
          <w:tcPr>
            <w:tcW w:w="383" w:type="dxa"/>
          </w:tcPr>
          <w:p w14:paraId="2B024F5F" w14:textId="3954A71E" w:rsidR="00A976E8" w:rsidRDefault="00A976E8">
            <w:r>
              <w:t>13.</w:t>
            </w:r>
          </w:p>
        </w:tc>
        <w:tc>
          <w:tcPr>
            <w:tcW w:w="6025" w:type="dxa"/>
          </w:tcPr>
          <w:p w14:paraId="12ABB8CB" w14:textId="50970DC4" w:rsidR="00A976E8" w:rsidRDefault="00755CE0" w:rsidP="00755CE0">
            <w:pPr>
              <w:tabs>
                <w:tab w:val="left" w:pos="1755"/>
              </w:tabs>
            </w:pPr>
            <w:r>
              <w:tab/>
            </w:r>
            <w:r>
              <w:t>Review of any new or proposed legislation relating to the product or service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60DD0FF2" w14:textId="77777777" w:rsidR="00A976E8" w:rsidRDefault="00A976E8"/>
        </w:tc>
        <w:tc>
          <w:tcPr>
            <w:tcW w:w="1050" w:type="dxa"/>
          </w:tcPr>
          <w:p w14:paraId="1BB9ACB4" w14:textId="77777777" w:rsidR="00A976E8" w:rsidRDefault="00A976E8"/>
        </w:tc>
      </w:tr>
      <w:tr w:rsidR="00A976E8" w14:paraId="5A71D291" w14:textId="77777777" w:rsidTr="00A976E8">
        <w:tc>
          <w:tcPr>
            <w:tcW w:w="383" w:type="dxa"/>
          </w:tcPr>
          <w:p w14:paraId="7C100BB5" w14:textId="084E8442" w:rsidR="00A976E8" w:rsidRDefault="00A976E8">
            <w:r>
              <w:t>14.</w:t>
            </w:r>
          </w:p>
        </w:tc>
        <w:tc>
          <w:tcPr>
            <w:tcW w:w="6025" w:type="dxa"/>
          </w:tcPr>
          <w:p w14:paraId="2A4FC9B0" w14:textId="77777777" w:rsidR="00A976E8" w:rsidRDefault="00755CE0" w:rsidP="00755CE0">
            <w:pPr>
              <w:tabs>
                <w:tab w:val="left" w:pos="1358"/>
              </w:tabs>
            </w:pPr>
            <w:r>
              <w:t xml:space="preserve">Change of situation review, items to address and take actions </w:t>
            </w:r>
            <w:proofErr w:type="gramStart"/>
            <w:r>
              <w:t>on:</w:t>
            </w:r>
            <w:proofErr w:type="gramEnd"/>
            <w:r>
              <w:t xml:space="preserve"> strengths, weaknesses, opportunities, or any perceived threats and risks or opportunities.</w:t>
            </w:r>
            <w:r>
              <w:br/>
              <w:t xml:space="preserve">    - &lt;insert notes as appropriate&gt;</w:t>
            </w:r>
            <w:r>
              <w:br/>
              <w:t xml:space="preserve">      Strengths</w:t>
            </w:r>
            <w:r>
              <w:br/>
              <w:t xml:space="preserve">      Weaknesses</w:t>
            </w:r>
            <w:r>
              <w:br/>
              <w:t xml:space="preserve">      Opportunities</w:t>
            </w:r>
            <w:r>
              <w:br/>
              <w:t xml:space="preserve">      Threats [OR: See form 48]</w:t>
            </w:r>
          </w:p>
          <w:p w14:paraId="25DCF6A3" w14:textId="77777777" w:rsidR="00755CE0" w:rsidRDefault="00755CE0" w:rsidP="00755CE0">
            <w:pPr>
              <w:tabs>
                <w:tab w:val="left" w:pos="1358"/>
              </w:tabs>
            </w:pPr>
            <w:r>
              <w:br/>
              <w:t>Any risks or opportunities associated with:</w:t>
            </w:r>
            <w:r>
              <w:br/>
              <w:t>- Employees, competence gap, leaving, morale, etc.</w:t>
            </w:r>
            <w:r>
              <w:br/>
              <w:t>- Premises</w:t>
            </w:r>
            <w:r>
              <w:br/>
              <w:t>- Utilities and facilities</w:t>
            </w:r>
            <w:r>
              <w:br/>
              <w:t>- Equipment</w:t>
            </w:r>
            <w:r>
              <w:br/>
              <w:t>- Products or services</w:t>
            </w:r>
            <w:r>
              <w:br/>
              <w:t>- External providers</w:t>
            </w:r>
            <w:r>
              <w:br/>
              <w:t>- Manufacturing</w:t>
            </w:r>
            <w:r>
              <w:br/>
              <w:t>- Measuring and test</w:t>
            </w:r>
            <w:r>
              <w:br/>
              <w:t>- Internal handling</w:t>
            </w:r>
            <w:r>
              <w:br/>
              <w:t>- Transport</w:t>
            </w:r>
            <w:r>
              <w:br/>
              <w:t>- Security (Physical or intellectual)</w:t>
            </w:r>
            <w:r>
              <w:br/>
              <w:t>- Other: ____________________</w:t>
            </w:r>
            <w:r w:rsidRPr="00755CE0">
              <w:t xml:space="preserve"> </w:t>
            </w:r>
          </w:p>
          <w:p w14:paraId="0E9E08DB" w14:textId="28EE9ED6" w:rsidR="00755CE0" w:rsidRDefault="00755CE0" w:rsidP="00755CE0">
            <w:pPr>
              <w:tabs>
                <w:tab w:val="left" w:pos="1358"/>
              </w:tabs>
            </w:pPr>
            <w:r w:rsidRPr="00755CE0">
              <w:t>Change of situation review continued</w:t>
            </w:r>
            <w:r w:rsidRPr="00755CE0">
              <w:br/>
              <w:t xml:space="preserve">    - &lt;insert notes&gt;</w:t>
            </w:r>
            <w:r>
              <w:br/>
            </w:r>
          </w:p>
        </w:tc>
        <w:tc>
          <w:tcPr>
            <w:tcW w:w="1398" w:type="dxa"/>
          </w:tcPr>
          <w:p w14:paraId="5FC674D3" w14:textId="77777777" w:rsidR="00A976E8" w:rsidRDefault="00A976E8"/>
        </w:tc>
        <w:tc>
          <w:tcPr>
            <w:tcW w:w="1050" w:type="dxa"/>
          </w:tcPr>
          <w:p w14:paraId="5B7CB67D" w14:textId="77777777" w:rsidR="00A976E8" w:rsidRDefault="00A976E8"/>
        </w:tc>
      </w:tr>
      <w:tr w:rsidR="00A976E8" w14:paraId="4ABA7963" w14:textId="77777777" w:rsidTr="00A976E8">
        <w:tc>
          <w:tcPr>
            <w:tcW w:w="383" w:type="dxa"/>
          </w:tcPr>
          <w:p w14:paraId="64BB2625" w14:textId="544ED963" w:rsidR="00A976E8" w:rsidRDefault="00755CE0">
            <w:r>
              <w:t>15.</w:t>
            </w:r>
          </w:p>
        </w:tc>
        <w:tc>
          <w:tcPr>
            <w:tcW w:w="6025" w:type="dxa"/>
          </w:tcPr>
          <w:p w14:paraId="7AB34A0E" w14:textId="01EC87C3" w:rsidR="00A976E8" w:rsidRDefault="00755CE0">
            <w:r>
              <w:t>Seek additional certifications or approvals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4B2CFB83" w14:textId="77777777" w:rsidR="00A976E8" w:rsidRDefault="00A976E8"/>
        </w:tc>
        <w:tc>
          <w:tcPr>
            <w:tcW w:w="1050" w:type="dxa"/>
          </w:tcPr>
          <w:p w14:paraId="17B9B752" w14:textId="77777777" w:rsidR="00A976E8" w:rsidRDefault="00A976E8"/>
        </w:tc>
      </w:tr>
      <w:tr w:rsidR="00A976E8" w14:paraId="0BA217C0" w14:textId="77777777" w:rsidTr="00A976E8">
        <w:tc>
          <w:tcPr>
            <w:tcW w:w="383" w:type="dxa"/>
          </w:tcPr>
          <w:p w14:paraId="3C8527B4" w14:textId="1CFB3EB7" w:rsidR="00A976E8" w:rsidRDefault="00755CE0">
            <w:r>
              <w:t>16.</w:t>
            </w:r>
          </w:p>
        </w:tc>
        <w:tc>
          <w:tcPr>
            <w:tcW w:w="6025" w:type="dxa"/>
          </w:tcPr>
          <w:p w14:paraId="5B5108F1" w14:textId="17478040" w:rsidR="00A976E8" w:rsidRDefault="00755CE0">
            <w:r>
              <w:t>Review of internal audits (forms 14 [OR: 44], 15a [OR: 15b] [OR: and 16]). Review of external audits. Any actions arising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4ED0FC9C" w14:textId="77777777" w:rsidR="00A976E8" w:rsidRDefault="00A976E8"/>
        </w:tc>
        <w:tc>
          <w:tcPr>
            <w:tcW w:w="1050" w:type="dxa"/>
          </w:tcPr>
          <w:p w14:paraId="4277DE90" w14:textId="77777777" w:rsidR="00A976E8" w:rsidRDefault="00A976E8"/>
        </w:tc>
      </w:tr>
      <w:tr w:rsidR="00A976E8" w14:paraId="7B5CAA89" w14:textId="77777777" w:rsidTr="00A976E8">
        <w:tc>
          <w:tcPr>
            <w:tcW w:w="383" w:type="dxa"/>
          </w:tcPr>
          <w:p w14:paraId="55E3CC9E" w14:textId="65B24CBD" w:rsidR="00A976E8" w:rsidRDefault="00755CE0">
            <w:r>
              <w:t>17.</w:t>
            </w:r>
          </w:p>
        </w:tc>
        <w:tc>
          <w:tcPr>
            <w:tcW w:w="6025" w:type="dxa"/>
          </w:tcPr>
          <w:p w14:paraId="1F2DB778" w14:textId="0FD5B061" w:rsidR="00A976E8" w:rsidRDefault="00755CE0">
            <w:r>
              <w:t>Review of and changes required in the Quality Manual, Quality Policy, documented management system, other policies, etc.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37E449EA" w14:textId="77777777" w:rsidR="00A976E8" w:rsidRDefault="00A976E8"/>
        </w:tc>
        <w:tc>
          <w:tcPr>
            <w:tcW w:w="1050" w:type="dxa"/>
          </w:tcPr>
          <w:p w14:paraId="4BF46F3F" w14:textId="77777777" w:rsidR="00A976E8" w:rsidRDefault="00A976E8"/>
        </w:tc>
      </w:tr>
      <w:tr w:rsidR="00A976E8" w14:paraId="29F5AB1F" w14:textId="77777777" w:rsidTr="00A976E8">
        <w:tc>
          <w:tcPr>
            <w:tcW w:w="383" w:type="dxa"/>
          </w:tcPr>
          <w:p w14:paraId="63F59367" w14:textId="0AEB4D29" w:rsidR="00A976E8" w:rsidRDefault="00755CE0">
            <w:r>
              <w:t>18.</w:t>
            </w:r>
          </w:p>
        </w:tc>
        <w:tc>
          <w:tcPr>
            <w:tcW w:w="6025" w:type="dxa"/>
          </w:tcPr>
          <w:p w14:paraId="5F24C157" w14:textId="67BD1FD8" w:rsidR="00A976E8" w:rsidRDefault="00755CE0">
            <w:r>
              <w:t>Analysis, internal problems, process performance, monitoring and measuring, non-conformities, % of scrap, etc.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201A082A" w14:textId="77777777" w:rsidR="00A976E8" w:rsidRDefault="00A976E8"/>
        </w:tc>
        <w:tc>
          <w:tcPr>
            <w:tcW w:w="1050" w:type="dxa"/>
          </w:tcPr>
          <w:p w14:paraId="21B7F9C4" w14:textId="77777777" w:rsidR="00A976E8" w:rsidRDefault="00A976E8"/>
        </w:tc>
      </w:tr>
      <w:tr w:rsidR="00755CE0" w14:paraId="25F5738C" w14:textId="77777777" w:rsidTr="00A976E8">
        <w:tc>
          <w:tcPr>
            <w:tcW w:w="383" w:type="dxa"/>
          </w:tcPr>
          <w:p w14:paraId="5EB6C383" w14:textId="7EF27C8B" w:rsidR="00755CE0" w:rsidRDefault="00755CE0">
            <w:r>
              <w:t>19.</w:t>
            </w:r>
          </w:p>
        </w:tc>
        <w:tc>
          <w:tcPr>
            <w:tcW w:w="6025" w:type="dxa"/>
          </w:tcPr>
          <w:p w14:paraId="2477629E" w14:textId="22AC7E93" w:rsidR="00755CE0" w:rsidRDefault="00755CE0">
            <w:r>
              <w:t>Review of NCRs; effectiveness of corrective actions; analysis for any trends. Refer to forms 15a [OR: 15b] [OR: and 16]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130EFBB4" w14:textId="77777777" w:rsidR="00755CE0" w:rsidRDefault="00755CE0"/>
        </w:tc>
        <w:tc>
          <w:tcPr>
            <w:tcW w:w="1050" w:type="dxa"/>
          </w:tcPr>
          <w:p w14:paraId="40DAD3A0" w14:textId="77777777" w:rsidR="00755CE0" w:rsidRDefault="00755CE0"/>
        </w:tc>
      </w:tr>
      <w:tr w:rsidR="00755CE0" w14:paraId="0F5F2278" w14:textId="77777777" w:rsidTr="00A976E8">
        <w:tc>
          <w:tcPr>
            <w:tcW w:w="383" w:type="dxa"/>
          </w:tcPr>
          <w:p w14:paraId="13424FF1" w14:textId="270D7575" w:rsidR="00755CE0" w:rsidRDefault="00755CE0">
            <w:r>
              <w:t>20.</w:t>
            </w:r>
          </w:p>
        </w:tc>
        <w:tc>
          <w:tcPr>
            <w:tcW w:w="6025" w:type="dxa"/>
          </w:tcPr>
          <w:p w14:paraId="72018213" w14:textId="218758D0" w:rsidR="00755CE0" w:rsidRDefault="00755CE0">
            <w:r>
              <w:t>Performance of external providers: problems, discard, any need or justification for new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3EE81594" w14:textId="77777777" w:rsidR="00755CE0" w:rsidRDefault="00755CE0"/>
        </w:tc>
        <w:tc>
          <w:tcPr>
            <w:tcW w:w="1050" w:type="dxa"/>
          </w:tcPr>
          <w:p w14:paraId="6890A036" w14:textId="77777777" w:rsidR="00755CE0" w:rsidRDefault="00755CE0"/>
        </w:tc>
      </w:tr>
      <w:tr w:rsidR="00755CE0" w14:paraId="5294A2DF" w14:textId="77777777" w:rsidTr="00A976E8">
        <w:tc>
          <w:tcPr>
            <w:tcW w:w="383" w:type="dxa"/>
          </w:tcPr>
          <w:p w14:paraId="2E645E16" w14:textId="783A75B0" w:rsidR="00755CE0" w:rsidRDefault="00755CE0">
            <w:r>
              <w:lastRenderedPageBreak/>
              <w:t>21.</w:t>
            </w:r>
          </w:p>
        </w:tc>
        <w:tc>
          <w:tcPr>
            <w:tcW w:w="6025" w:type="dxa"/>
          </w:tcPr>
          <w:p w14:paraId="5B7A2FBB" w14:textId="0BB791F6" w:rsidR="00755CE0" w:rsidRDefault="00755CE0">
            <w:r>
              <w:t>New designs projects, products, or developments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79860C8B" w14:textId="77777777" w:rsidR="00755CE0" w:rsidRDefault="00755CE0"/>
        </w:tc>
        <w:tc>
          <w:tcPr>
            <w:tcW w:w="1050" w:type="dxa"/>
          </w:tcPr>
          <w:p w14:paraId="269C3B1E" w14:textId="77777777" w:rsidR="00755CE0" w:rsidRDefault="00755CE0"/>
        </w:tc>
      </w:tr>
      <w:tr w:rsidR="00755CE0" w14:paraId="64CE1A22" w14:textId="77777777" w:rsidTr="00A976E8">
        <w:tc>
          <w:tcPr>
            <w:tcW w:w="383" w:type="dxa"/>
          </w:tcPr>
          <w:p w14:paraId="2EB51503" w14:textId="245EC7BF" w:rsidR="00755CE0" w:rsidRDefault="00755CE0">
            <w:r>
              <w:t>22.</w:t>
            </w:r>
          </w:p>
        </w:tc>
        <w:tc>
          <w:tcPr>
            <w:tcW w:w="6025" w:type="dxa"/>
          </w:tcPr>
          <w:p w14:paraId="73F3CDB5" w14:textId="78BB760C" w:rsidR="00755CE0" w:rsidRDefault="00755CE0">
            <w:r>
              <w:t>Review of any new or proposed environmental legislation</w:t>
            </w:r>
            <w:r>
              <w:br/>
              <w:t xml:space="preserve">    - &lt;insert notes&gt;</w:t>
            </w:r>
            <w:r>
              <w:br/>
            </w:r>
          </w:p>
        </w:tc>
        <w:tc>
          <w:tcPr>
            <w:tcW w:w="1398" w:type="dxa"/>
          </w:tcPr>
          <w:p w14:paraId="6B278CBE" w14:textId="77777777" w:rsidR="00755CE0" w:rsidRDefault="00755CE0"/>
        </w:tc>
        <w:tc>
          <w:tcPr>
            <w:tcW w:w="1050" w:type="dxa"/>
          </w:tcPr>
          <w:p w14:paraId="674F35C1" w14:textId="77777777" w:rsidR="00755CE0" w:rsidRDefault="00755CE0"/>
        </w:tc>
      </w:tr>
      <w:tr w:rsidR="00755CE0" w14:paraId="6E211385" w14:textId="77777777" w:rsidTr="00A976E8">
        <w:tc>
          <w:tcPr>
            <w:tcW w:w="383" w:type="dxa"/>
          </w:tcPr>
          <w:p w14:paraId="114E7CF2" w14:textId="59CC417E" w:rsidR="00755CE0" w:rsidRDefault="00755CE0">
            <w:r>
              <w:t>23.</w:t>
            </w:r>
          </w:p>
        </w:tc>
        <w:tc>
          <w:tcPr>
            <w:tcW w:w="6025" w:type="dxa"/>
          </w:tcPr>
          <w:p w14:paraId="0B1C1D9E" w14:textId="11B4A7DB" w:rsidR="00755CE0" w:rsidRDefault="00755CE0">
            <w:r>
              <w:t>Any external environmental issues (emissions, discharges, waste, etc.)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50A8F7BC" w14:textId="77777777" w:rsidR="00755CE0" w:rsidRDefault="00755CE0"/>
        </w:tc>
        <w:tc>
          <w:tcPr>
            <w:tcW w:w="1050" w:type="dxa"/>
          </w:tcPr>
          <w:p w14:paraId="7D34D01E" w14:textId="77777777" w:rsidR="00755CE0" w:rsidRDefault="00755CE0"/>
        </w:tc>
      </w:tr>
      <w:tr w:rsidR="00755CE0" w14:paraId="1849BCF1" w14:textId="77777777" w:rsidTr="00A976E8">
        <w:tc>
          <w:tcPr>
            <w:tcW w:w="383" w:type="dxa"/>
          </w:tcPr>
          <w:p w14:paraId="36D9727F" w14:textId="46DECE68" w:rsidR="00755CE0" w:rsidRDefault="00755CE0">
            <w:r>
              <w:t>24.</w:t>
            </w:r>
          </w:p>
        </w:tc>
        <w:tc>
          <w:tcPr>
            <w:tcW w:w="6025" w:type="dxa"/>
          </w:tcPr>
          <w:p w14:paraId="4F0A4814" w14:textId="1BCA756E" w:rsidR="00755CE0" w:rsidRDefault="00755CE0">
            <w:r>
              <w:t>Review of any new or proposed Health and Safety legislation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587C0E37" w14:textId="77777777" w:rsidR="00755CE0" w:rsidRDefault="00755CE0"/>
        </w:tc>
        <w:tc>
          <w:tcPr>
            <w:tcW w:w="1050" w:type="dxa"/>
          </w:tcPr>
          <w:p w14:paraId="2A3A43DA" w14:textId="77777777" w:rsidR="00755CE0" w:rsidRDefault="00755CE0"/>
        </w:tc>
      </w:tr>
      <w:tr w:rsidR="00755CE0" w14:paraId="3929C16D" w14:textId="77777777" w:rsidTr="00A976E8">
        <w:tc>
          <w:tcPr>
            <w:tcW w:w="383" w:type="dxa"/>
          </w:tcPr>
          <w:p w14:paraId="10AAE63F" w14:textId="2D4B9080" w:rsidR="00755CE0" w:rsidRDefault="00755CE0">
            <w:r>
              <w:t>25.</w:t>
            </w:r>
          </w:p>
        </w:tc>
        <w:tc>
          <w:tcPr>
            <w:tcW w:w="6025" w:type="dxa"/>
          </w:tcPr>
          <w:p w14:paraId="074FAD32" w14:textId="1E090E95" w:rsidR="00755CE0" w:rsidRDefault="00755CE0" w:rsidP="00755CE0">
            <w:pPr>
              <w:tabs>
                <w:tab w:val="left" w:pos="2385"/>
              </w:tabs>
            </w:pPr>
            <w:r>
              <w:t>Accidents, near miss, any health and safety risks or issues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16B41462" w14:textId="77777777" w:rsidR="00755CE0" w:rsidRDefault="00755CE0"/>
        </w:tc>
        <w:tc>
          <w:tcPr>
            <w:tcW w:w="1050" w:type="dxa"/>
          </w:tcPr>
          <w:p w14:paraId="157EB671" w14:textId="77777777" w:rsidR="00755CE0" w:rsidRDefault="00755CE0"/>
        </w:tc>
      </w:tr>
      <w:tr w:rsidR="00755CE0" w14:paraId="38727E31" w14:textId="77777777" w:rsidTr="00A976E8">
        <w:tc>
          <w:tcPr>
            <w:tcW w:w="383" w:type="dxa"/>
          </w:tcPr>
          <w:p w14:paraId="79F378DC" w14:textId="7CB11FE4" w:rsidR="00755CE0" w:rsidRDefault="00755CE0">
            <w:r>
              <w:t>26</w:t>
            </w:r>
          </w:p>
        </w:tc>
        <w:tc>
          <w:tcPr>
            <w:tcW w:w="6025" w:type="dxa"/>
          </w:tcPr>
          <w:p w14:paraId="0C708749" w14:textId="230E1169" w:rsidR="00755CE0" w:rsidRDefault="00755CE0" w:rsidP="00755CE0">
            <w:pPr>
              <w:tabs>
                <w:tab w:val="left" w:pos="1598"/>
              </w:tabs>
            </w:pPr>
            <w:r>
              <w:tab/>
            </w:r>
            <w:r>
              <w:t>New facilities or equipment (buildings, machinery, transport, IT, etc.)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5402BCA2" w14:textId="77777777" w:rsidR="00755CE0" w:rsidRDefault="00755CE0"/>
        </w:tc>
        <w:tc>
          <w:tcPr>
            <w:tcW w:w="1050" w:type="dxa"/>
          </w:tcPr>
          <w:p w14:paraId="080B66C6" w14:textId="77777777" w:rsidR="00755CE0" w:rsidRDefault="00755CE0"/>
        </w:tc>
      </w:tr>
      <w:tr w:rsidR="00755CE0" w14:paraId="78BE6AF2" w14:textId="77777777" w:rsidTr="00A976E8">
        <w:tc>
          <w:tcPr>
            <w:tcW w:w="383" w:type="dxa"/>
          </w:tcPr>
          <w:p w14:paraId="45CE2954" w14:textId="2B996375" w:rsidR="00755CE0" w:rsidRDefault="00755CE0">
            <w:r>
              <w:t>27.</w:t>
            </w:r>
          </w:p>
        </w:tc>
        <w:tc>
          <w:tcPr>
            <w:tcW w:w="6025" w:type="dxa"/>
          </w:tcPr>
          <w:p w14:paraId="11145A01" w14:textId="26103623" w:rsidR="00755CE0" w:rsidRDefault="00755CE0" w:rsidP="00755CE0">
            <w:pPr>
              <w:tabs>
                <w:tab w:val="left" w:pos="1178"/>
              </w:tabs>
            </w:pPr>
            <w:r>
              <w:t>Work environment issues (temperature, light, noise, ergonomics, social, etc.)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54CD8DB6" w14:textId="77777777" w:rsidR="00755CE0" w:rsidRDefault="00755CE0"/>
        </w:tc>
        <w:tc>
          <w:tcPr>
            <w:tcW w:w="1050" w:type="dxa"/>
          </w:tcPr>
          <w:p w14:paraId="6CC2658B" w14:textId="77777777" w:rsidR="00755CE0" w:rsidRDefault="00755CE0"/>
        </w:tc>
      </w:tr>
      <w:tr w:rsidR="00755CE0" w14:paraId="0B04A1C5" w14:textId="77777777" w:rsidTr="00A976E8">
        <w:tc>
          <w:tcPr>
            <w:tcW w:w="383" w:type="dxa"/>
          </w:tcPr>
          <w:p w14:paraId="7C89E10F" w14:textId="0A94C679" w:rsidR="00755CE0" w:rsidRDefault="00755CE0">
            <w:r>
              <w:t>28.</w:t>
            </w:r>
          </w:p>
        </w:tc>
        <w:tc>
          <w:tcPr>
            <w:tcW w:w="6025" w:type="dxa"/>
          </w:tcPr>
          <w:p w14:paraId="508BECC4" w14:textId="69000570" w:rsidR="00755CE0" w:rsidRDefault="00755CE0" w:rsidP="00755CE0">
            <w:r>
              <w:t>Any knowledge/competence gaps: train, reallocate, recruit, outsource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2306FFD5" w14:textId="77777777" w:rsidR="00755CE0" w:rsidRDefault="00755CE0"/>
        </w:tc>
        <w:tc>
          <w:tcPr>
            <w:tcW w:w="1050" w:type="dxa"/>
          </w:tcPr>
          <w:p w14:paraId="5E91660B" w14:textId="77777777" w:rsidR="00755CE0" w:rsidRDefault="00755CE0"/>
        </w:tc>
      </w:tr>
      <w:tr w:rsidR="00755CE0" w14:paraId="3C1359AE" w14:textId="77777777" w:rsidTr="00A976E8">
        <w:tc>
          <w:tcPr>
            <w:tcW w:w="383" w:type="dxa"/>
          </w:tcPr>
          <w:p w14:paraId="6077B10D" w14:textId="0509C4B2" w:rsidR="00755CE0" w:rsidRDefault="00755CE0">
            <w:r>
              <w:t>29.</w:t>
            </w:r>
          </w:p>
        </w:tc>
        <w:tc>
          <w:tcPr>
            <w:tcW w:w="6025" w:type="dxa"/>
          </w:tcPr>
          <w:p w14:paraId="6AD01EE1" w14:textId="5B8F2CC3" w:rsidR="00755CE0" w:rsidRDefault="00755CE0">
            <w:r>
              <w:t xml:space="preserve">Team </w:t>
            </w:r>
            <w:proofErr w:type="gramStart"/>
            <w:r>
              <w:t>morale;</w:t>
            </w:r>
            <w:proofErr w:type="gramEnd"/>
            <w:r>
              <w:t xml:space="preserve"> any discriminatory issues, grumbles, social activities, loyalty of employees</w:t>
            </w:r>
            <w:r>
              <w:br/>
              <w:t xml:space="preserve">    - &lt;insert notes&gt;</w:t>
            </w:r>
            <w:r>
              <w:br/>
            </w:r>
          </w:p>
        </w:tc>
        <w:tc>
          <w:tcPr>
            <w:tcW w:w="1398" w:type="dxa"/>
          </w:tcPr>
          <w:p w14:paraId="4D3D91CD" w14:textId="77777777" w:rsidR="00755CE0" w:rsidRDefault="00755CE0"/>
        </w:tc>
        <w:tc>
          <w:tcPr>
            <w:tcW w:w="1050" w:type="dxa"/>
          </w:tcPr>
          <w:p w14:paraId="4E0F4D3F" w14:textId="77777777" w:rsidR="00755CE0" w:rsidRDefault="00755CE0"/>
        </w:tc>
      </w:tr>
      <w:tr w:rsidR="00755CE0" w14:paraId="1CCEBDAA" w14:textId="77777777" w:rsidTr="00A976E8">
        <w:tc>
          <w:tcPr>
            <w:tcW w:w="383" w:type="dxa"/>
          </w:tcPr>
          <w:p w14:paraId="4064D3CA" w14:textId="31FF0173" w:rsidR="00755CE0" w:rsidRDefault="00755CE0">
            <w:r>
              <w:t>30.</w:t>
            </w:r>
          </w:p>
        </w:tc>
        <w:tc>
          <w:tcPr>
            <w:tcW w:w="6025" w:type="dxa"/>
          </w:tcPr>
          <w:p w14:paraId="771DB2AA" w14:textId="19B05A6B" w:rsidR="00755CE0" w:rsidRDefault="00755CE0" w:rsidP="00755CE0">
            <w:pPr>
              <w:tabs>
                <w:tab w:val="left" w:pos="2243"/>
              </w:tabs>
            </w:pPr>
            <w:r>
              <w:t>Existing objectives, opportunities for improvement, and future needs projects. Use form 05 [OR: and 05a]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495C0C22" w14:textId="77777777" w:rsidR="00755CE0" w:rsidRDefault="00755CE0"/>
        </w:tc>
        <w:tc>
          <w:tcPr>
            <w:tcW w:w="1050" w:type="dxa"/>
          </w:tcPr>
          <w:p w14:paraId="6B4A4F3D" w14:textId="77777777" w:rsidR="00755CE0" w:rsidRDefault="00755CE0"/>
        </w:tc>
      </w:tr>
      <w:tr w:rsidR="00755CE0" w14:paraId="5BC991CD" w14:textId="77777777" w:rsidTr="00A976E8">
        <w:tc>
          <w:tcPr>
            <w:tcW w:w="383" w:type="dxa"/>
          </w:tcPr>
          <w:p w14:paraId="6C33FD31" w14:textId="54B31A34" w:rsidR="00755CE0" w:rsidRDefault="00755CE0">
            <w:r>
              <w:t>31.</w:t>
            </w:r>
          </w:p>
        </w:tc>
        <w:tc>
          <w:tcPr>
            <w:tcW w:w="6025" w:type="dxa"/>
          </w:tcPr>
          <w:p w14:paraId="21852B5A" w14:textId="22465B31" w:rsidR="00755CE0" w:rsidRDefault="00755CE0">
            <w:r>
              <w:t>Any other business</w:t>
            </w:r>
            <w:r>
              <w:br/>
              <w:t xml:space="preserve">    - &lt;insert notes&gt;</w:t>
            </w:r>
            <w:r>
              <w:br/>
            </w:r>
          </w:p>
        </w:tc>
        <w:tc>
          <w:tcPr>
            <w:tcW w:w="1398" w:type="dxa"/>
          </w:tcPr>
          <w:p w14:paraId="0CDCDA90" w14:textId="77777777" w:rsidR="00755CE0" w:rsidRDefault="00755CE0"/>
        </w:tc>
        <w:tc>
          <w:tcPr>
            <w:tcW w:w="1050" w:type="dxa"/>
          </w:tcPr>
          <w:p w14:paraId="0FB98901" w14:textId="77777777" w:rsidR="00755CE0" w:rsidRDefault="00755CE0"/>
        </w:tc>
      </w:tr>
      <w:tr w:rsidR="00755CE0" w14:paraId="1CDAD738" w14:textId="77777777" w:rsidTr="00A976E8">
        <w:tc>
          <w:tcPr>
            <w:tcW w:w="383" w:type="dxa"/>
          </w:tcPr>
          <w:p w14:paraId="3F4A8355" w14:textId="2DE2CD49" w:rsidR="00755CE0" w:rsidRDefault="00755CE0">
            <w:r>
              <w:t>32.</w:t>
            </w:r>
          </w:p>
        </w:tc>
        <w:tc>
          <w:tcPr>
            <w:tcW w:w="6025" w:type="dxa"/>
          </w:tcPr>
          <w:p w14:paraId="289D18AA" w14:textId="6641DB7E" w:rsidR="00755CE0" w:rsidRDefault="00755CE0">
            <w:r>
              <w:t>Date, time of next meeting (Approximately every 3 or 4 months)</w:t>
            </w:r>
            <w:r>
              <w:br/>
              <w:t xml:space="preserve">    - &lt;insert notes&gt;</w:t>
            </w:r>
          </w:p>
        </w:tc>
        <w:tc>
          <w:tcPr>
            <w:tcW w:w="1398" w:type="dxa"/>
          </w:tcPr>
          <w:p w14:paraId="2DC801DC" w14:textId="77777777" w:rsidR="00755CE0" w:rsidRDefault="00755CE0"/>
        </w:tc>
        <w:tc>
          <w:tcPr>
            <w:tcW w:w="1050" w:type="dxa"/>
          </w:tcPr>
          <w:p w14:paraId="6CFC0F10" w14:textId="77777777" w:rsidR="00755CE0" w:rsidRDefault="00755CE0"/>
        </w:tc>
      </w:tr>
    </w:tbl>
    <w:p w14:paraId="7CBEA6CE" w14:textId="24A460D5" w:rsidR="00A976E8" w:rsidRDefault="00A976E8"/>
    <w:p w14:paraId="1289CB72" w14:textId="66475272" w:rsidR="00926D7E" w:rsidRDefault="00926D7E"/>
    <w:p w14:paraId="4A380B0E" w14:textId="630CEEC7" w:rsidR="00A976E8" w:rsidRPr="00A976E8" w:rsidRDefault="00A976E8" w:rsidP="00A976E8">
      <w:pPr>
        <w:tabs>
          <w:tab w:val="left" w:pos="6960"/>
        </w:tabs>
      </w:pPr>
      <w:r>
        <w:tab/>
      </w:r>
    </w:p>
    <w:sectPr w:rsidR="00A976E8" w:rsidRPr="00A976E8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34BC9" w14:textId="77777777" w:rsidR="00A976E8" w:rsidRDefault="00A976E8" w:rsidP="00A976E8">
      <w:pPr>
        <w:spacing w:after="0" w:line="240" w:lineRule="auto"/>
      </w:pPr>
      <w:r>
        <w:separator/>
      </w:r>
    </w:p>
  </w:endnote>
  <w:endnote w:type="continuationSeparator" w:id="0">
    <w:p w14:paraId="09565B6B" w14:textId="77777777" w:rsidR="00A976E8" w:rsidRDefault="00A976E8" w:rsidP="00A97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670E4" w14:textId="73D27FCF" w:rsidR="00A976E8" w:rsidRDefault="00A976E8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br/>
      <w:t>Form 03a: dd/month/</w:t>
    </w:r>
    <w:proofErr w:type="spellStart"/>
    <w:r>
      <w:t>yyyy</w:t>
    </w:r>
    <w:proofErr w:type="spellEnd"/>
    <w:r>
      <w:t>; Authorized by &lt;Insert name or/and title&gt;</w:t>
    </w:r>
    <w:r>
      <w:br/>
    </w:r>
    <w:r>
      <w:rPr>
        <w:caps/>
        <w:color w:val="4F81BD" w:themeColor="accent1"/>
      </w:rPr>
      <w:t xml:space="preserve">Page </w:t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532F38A4" w14:textId="77777777" w:rsidR="00A976E8" w:rsidRDefault="00A976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EEDE5" w14:textId="77777777" w:rsidR="00A976E8" w:rsidRDefault="00A976E8" w:rsidP="00A976E8">
      <w:pPr>
        <w:spacing w:after="0" w:line="240" w:lineRule="auto"/>
      </w:pPr>
      <w:r>
        <w:separator/>
      </w:r>
    </w:p>
  </w:footnote>
  <w:footnote w:type="continuationSeparator" w:id="0">
    <w:p w14:paraId="0693D240" w14:textId="77777777" w:rsidR="00A976E8" w:rsidRDefault="00A976E8" w:rsidP="00A97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449803">
    <w:abstractNumId w:val="8"/>
  </w:num>
  <w:num w:numId="2" w16cid:durableId="385178882">
    <w:abstractNumId w:val="6"/>
  </w:num>
  <w:num w:numId="3" w16cid:durableId="284432689">
    <w:abstractNumId w:val="5"/>
  </w:num>
  <w:num w:numId="4" w16cid:durableId="1759211250">
    <w:abstractNumId w:val="4"/>
  </w:num>
  <w:num w:numId="5" w16cid:durableId="148136834">
    <w:abstractNumId w:val="7"/>
  </w:num>
  <w:num w:numId="6" w16cid:durableId="226454447">
    <w:abstractNumId w:val="3"/>
  </w:num>
  <w:num w:numId="7" w16cid:durableId="1537500263">
    <w:abstractNumId w:val="2"/>
  </w:num>
  <w:num w:numId="8" w16cid:durableId="1943683867">
    <w:abstractNumId w:val="1"/>
  </w:num>
  <w:num w:numId="9" w16cid:durableId="61128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4DE1"/>
    <w:rsid w:val="00755CE0"/>
    <w:rsid w:val="00926D7E"/>
    <w:rsid w:val="00A976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44865"/>
  <w14:defaultImageDpi w14:val="300"/>
  <w15:docId w15:val="{EA3D2F3C-47C7-4253-B975-AA195149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Serna</cp:lastModifiedBy>
  <cp:revision>2</cp:revision>
  <dcterms:created xsi:type="dcterms:W3CDTF">2024-11-16T17:03:00Z</dcterms:created>
  <dcterms:modified xsi:type="dcterms:W3CDTF">2024-11-16T17:03:00Z</dcterms:modified>
  <cp:category/>
</cp:coreProperties>
</file>