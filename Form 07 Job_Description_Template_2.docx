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1371" w14:textId="77777777" w:rsidR="00330CD7" w:rsidRDefault="00330CD7" w:rsidP="00330CD7">
      <w:pPr>
        <w:jc w:val="center"/>
      </w:pPr>
      <w:r>
        <w:br/>
      </w:r>
      <w:r w:rsidRPr="00330CD7">
        <w:rPr>
          <w:b/>
          <w:bCs/>
        </w:rPr>
        <w:t>JOB DESCRIPTION</w:t>
      </w:r>
      <w:r>
        <w:br/>
        <w:t>(For internal circulation on a need-to-know basis only)</w:t>
      </w:r>
    </w:p>
    <w:p w14:paraId="3AE33FB9" w14:textId="77777777" w:rsidR="00330CD7" w:rsidRDefault="00330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30CD7" w14:paraId="248AE5CE" w14:textId="77777777" w:rsidTr="00330CD7">
        <w:tc>
          <w:tcPr>
            <w:tcW w:w="2268" w:type="dxa"/>
          </w:tcPr>
          <w:p w14:paraId="6E3BED77" w14:textId="30DC9299" w:rsidR="00330CD7" w:rsidRDefault="00330CD7">
            <w:r>
              <w:t>Surname (or Family Name):</w:t>
            </w:r>
          </w:p>
        </w:tc>
        <w:tc>
          <w:tcPr>
            <w:tcW w:w="6588" w:type="dxa"/>
          </w:tcPr>
          <w:p w14:paraId="0C11DE54" w14:textId="77777777" w:rsidR="00330CD7" w:rsidRDefault="00330CD7"/>
        </w:tc>
      </w:tr>
      <w:tr w:rsidR="00330CD7" w14:paraId="0E31C010" w14:textId="77777777" w:rsidTr="00330CD7">
        <w:tc>
          <w:tcPr>
            <w:tcW w:w="2268" w:type="dxa"/>
          </w:tcPr>
          <w:p w14:paraId="7F9EC688" w14:textId="53B82EAA" w:rsidR="00330CD7" w:rsidRDefault="00330CD7">
            <w:r>
              <w:t>Given Name(s):</w:t>
            </w:r>
          </w:p>
        </w:tc>
        <w:tc>
          <w:tcPr>
            <w:tcW w:w="6588" w:type="dxa"/>
          </w:tcPr>
          <w:p w14:paraId="0933402D" w14:textId="77777777" w:rsidR="00330CD7" w:rsidRDefault="00330CD7"/>
        </w:tc>
      </w:tr>
      <w:tr w:rsidR="00330CD7" w14:paraId="579F133F" w14:textId="77777777" w:rsidTr="00330CD7">
        <w:tc>
          <w:tcPr>
            <w:tcW w:w="2268" w:type="dxa"/>
          </w:tcPr>
          <w:p w14:paraId="25A1E4C1" w14:textId="39DE2DE9" w:rsidR="00330CD7" w:rsidRDefault="00330CD7">
            <w:r>
              <w:t>Middle or Patronymic Name:</w:t>
            </w:r>
          </w:p>
        </w:tc>
        <w:tc>
          <w:tcPr>
            <w:tcW w:w="6588" w:type="dxa"/>
          </w:tcPr>
          <w:p w14:paraId="4ED189C4" w14:textId="77777777" w:rsidR="00330CD7" w:rsidRDefault="00330CD7"/>
        </w:tc>
      </w:tr>
      <w:tr w:rsidR="00330CD7" w14:paraId="4F2E7333" w14:textId="77777777" w:rsidTr="00330CD7">
        <w:tc>
          <w:tcPr>
            <w:tcW w:w="2268" w:type="dxa"/>
          </w:tcPr>
          <w:p w14:paraId="0CB23912" w14:textId="0B4F441D" w:rsidR="00330CD7" w:rsidRDefault="00330CD7">
            <w:r>
              <w:t>Department/Section:</w:t>
            </w:r>
          </w:p>
        </w:tc>
        <w:tc>
          <w:tcPr>
            <w:tcW w:w="6588" w:type="dxa"/>
          </w:tcPr>
          <w:p w14:paraId="2C443192" w14:textId="77777777" w:rsidR="00330CD7" w:rsidRDefault="00330CD7"/>
        </w:tc>
      </w:tr>
      <w:tr w:rsidR="00330CD7" w14:paraId="386A3308" w14:textId="77777777" w:rsidTr="00330CD7">
        <w:tc>
          <w:tcPr>
            <w:tcW w:w="2268" w:type="dxa"/>
          </w:tcPr>
          <w:p w14:paraId="4406381B" w14:textId="6A93DC52" w:rsidR="00330CD7" w:rsidRDefault="00330CD7">
            <w:r>
              <w:t>Job Title:</w:t>
            </w:r>
          </w:p>
        </w:tc>
        <w:tc>
          <w:tcPr>
            <w:tcW w:w="6588" w:type="dxa"/>
          </w:tcPr>
          <w:p w14:paraId="3DA32FB6" w14:textId="77777777" w:rsidR="00330CD7" w:rsidRDefault="00330CD7"/>
        </w:tc>
      </w:tr>
      <w:tr w:rsidR="00330CD7" w14:paraId="674AF296" w14:textId="77777777" w:rsidTr="00330CD7">
        <w:tc>
          <w:tcPr>
            <w:tcW w:w="2268" w:type="dxa"/>
          </w:tcPr>
          <w:p w14:paraId="5D34928C" w14:textId="6B431914" w:rsidR="00330CD7" w:rsidRDefault="00330CD7">
            <w:r>
              <w:t>Responsible for staff/equipment:</w:t>
            </w:r>
          </w:p>
        </w:tc>
        <w:tc>
          <w:tcPr>
            <w:tcW w:w="6588" w:type="dxa"/>
          </w:tcPr>
          <w:p w14:paraId="44E6DA21" w14:textId="77777777" w:rsidR="00330CD7" w:rsidRDefault="00330CD7"/>
        </w:tc>
      </w:tr>
      <w:tr w:rsidR="00330CD7" w14:paraId="27F6D254" w14:textId="77777777" w:rsidTr="00330CD7">
        <w:tc>
          <w:tcPr>
            <w:tcW w:w="2268" w:type="dxa"/>
          </w:tcPr>
          <w:p w14:paraId="41495316" w14:textId="03439997" w:rsidR="00330CD7" w:rsidRDefault="00330CD7">
            <w:r>
              <w:t>Immediate Supervisor:</w:t>
            </w:r>
            <w:r>
              <w:br/>
            </w:r>
          </w:p>
        </w:tc>
        <w:tc>
          <w:tcPr>
            <w:tcW w:w="6588" w:type="dxa"/>
          </w:tcPr>
          <w:p w14:paraId="350550BA" w14:textId="77777777" w:rsidR="00330CD7" w:rsidRDefault="00330CD7"/>
        </w:tc>
      </w:tr>
      <w:tr w:rsidR="00330CD7" w14:paraId="615D7AC7" w14:textId="77777777" w:rsidTr="00330CD7">
        <w:tc>
          <w:tcPr>
            <w:tcW w:w="2268" w:type="dxa"/>
          </w:tcPr>
          <w:p w14:paraId="42EFA36D" w14:textId="5465509F" w:rsidR="00330CD7" w:rsidRDefault="00330CD7">
            <w:r>
              <w:t>Entry Requirements: competence, training, experience, qualifications:</w:t>
            </w:r>
          </w:p>
        </w:tc>
        <w:tc>
          <w:tcPr>
            <w:tcW w:w="6588" w:type="dxa"/>
          </w:tcPr>
          <w:p w14:paraId="7E5D6E4D" w14:textId="77777777" w:rsidR="00330CD7" w:rsidRDefault="00330CD7"/>
        </w:tc>
      </w:tr>
      <w:tr w:rsidR="00330CD7" w14:paraId="0B0ABFC6" w14:textId="77777777" w:rsidTr="00330CD7">
        <w:tc>
          <w:tcPr>
            <w:tcW w:w="2268" w:type="dxa"/>
          </w:tcPr>
          <w:p w14:paraId="5A3C1968" w14:textId="18F0BB65" w:rsidR="00330CD7" w:rsidRDefault="00330CD7">
            <w:r>
              <w:t>Preferred and Desirable Requirements: competence, training, experience, qualifications:</w:t>
            </w:r>
          </w:p>
        </w:tc>
        <w:tc>
          <w:tcPr>
            <w:tcW w:w="6588" w:type="dxa"/>
          </w:tcPr>
          <w:p w14:paraId="4EA780F3" w14:textId="77777777" w:rsidR="00330CD7" w:rsidRDefault="00330CD7"/>
        </w:tc>
      </w:tr>
      <w:tr w:rsidR="00330CD7" w14:paraId="440A546D" w14:textId="77777777" w:rsidTr="00330CD7">
        <w:tc>
          <w:tcPr>
            <w:tcW w:w="2268" w:type="dxa"/>
          </w:tcPr>
          <w:p w14:paraId="366BCC12" w14:textId="08C95AEF" w:rsidR="00330CD7" w:rsidRDefault="00330CD7">
            <w:r>
              <w:t>Duties:</w:t>
            </w:r>
            <w:r>
              <w:br/>
              <w:t>(What, why, when, how, and where)</w:t>
            </w:r>
          </w:p>
        </w:tc>
        <w:tc>
          <w:tcPr>
            <w:tcW w:w="6588" w:type="dxa"/>
          </w:tcPr>
          <w:p w14:paraId="6080B0C5" w14:textId="52359DAD" w:rsidR="00330CD7" w:rsidRDefault="00330CD7">
            <w:r>
              <w:t xml:space="preserve">Including: </w:t>
            </w:r>
            <w:r>
              <w:br/>
              <w:t>I acknowledge I have a direct personal responsibility to take reasonable care of my own health and safety; and also not to put fellow employees, customers, or members of the public at risk by what I do, or don’t do, in the course of my work.</w:t>
            </w:r>
            <w:r>
              <w:br/>
            </w:r>
            <w:r>
              <w:br/>
              <w:t>I acknowledge I have a responsibility to co-operate fully with my employer and I understand and will follow the company’s quality, and health and safety policies.</w:t>
            </w:r>
            <w:r>
              <w:br/>
            </w:r>
            <w:r>
              <w:br/>
              <w:t>I acknowledge I have a responsibility to tell my supervisor if I take medication that makes me drowsy; or have a condition that markedly restricts my ability to function physically, mentally, or socially. [OR: including where appropriate pregnancy or breast feeding.]</w:t>
            </w:r>
            <w:r>
              <w:br/>
            </w:r>
          </w:p>
        </w:tc>
      </w:tr>
    </w:tbl>
    <w:p w14:paraId="4556D258" w14:textId="69F56A6A" w:rsidR="00330CD7" w:rsidRDefault="00330CD7">
      <w:r>
        <w:br/>
        <w:t>Signed employee: _____________________________   Date: _______________</w:t>
      </w:r>
      <w:r>
        <w:br/>
        <w:t xml:space="preserve">Signed for </w:t>
      </w:r>
      <w:proofErr w:type="spellStart"/>
      <w:r>
        <w:t>xxxx</w:t>
      </w:r>
      <w:proofErr w:type="spellEnd"/>
      <w:r>
        <w:t xml:space="preserve"> LLC/Ltd: _______________________   Date: _______________</w:t>
      </w:r>
    </w:p>
    <w:p w14:paraId="77897B29" w14:textId="77777777" w:rsidR="00330CD7" w:rsidRDefault="00330CD7"/>
    <w:sectPr w:rsidR="00330CD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A61F9" w14:textId="77777777" w:rsidR="00330CD7" w:rsidRDefault="00330CD7" w:rsidP="00330CD7">
      <w:pPr>
        <w:spacing w:after="0" w:line="240" w:lineRule="auto"/>
      </w:pPr>
      <w:r>
        <w:separator/>
      </w:r>
    </w:p>
  </w:endnote>
  <w:endnote w:type="continuationSeparator" w:id="0">
    <w:p w14:paraId="3994601B" w14:textId="77777777" w:rsidR="00330CD7" w:rsidRDefault="00330CD7" w:rsidP="0033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96EF0" w14:textId="3E1F666E" w:rsidR="00330CD7" w:rsidRDefault="00330CD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t>Form 07: dd/month/</w:t>
    </w:r>
    <w:proofErr w:type="spellStart"/>
    <w:r>
      <w:t>yyyy</w:t>
    </w:r>
    <w:proofErr w:type="spellEnd"/>
    <w:r>
      <w:t>; Authorized by &lt;Insert name or/and title&gt;</w:t>
    </w:r>
    <w:r>
      <w:br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71B5D59" w14:textId="77777777" w:rsidR="00330CD7" w:rsidRDefault="00330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609D6" w14:textId="77777777" w:rsidR="00330CD7" w:rsidRDefault="00330CD7" w:rsidP="00330CD7">
      <w:pPr>
        <w:spacing w:after="0" w:line="240" w:lineRule="auto"/>
      </w:pPr>
      <w:r>
        <w:separator/>
      </w:r>
    </w:p>
  </w:footnote>
  <w:footnote w:type="continuationSeparator" w:id="0">
    <w:p w14:paraId="27FA8C44" w14:textId="77777777" w:rsidR="00330CD7" w:rsidRDefault="00330CD7" w:rsidP="00330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599160">
    <w:abstractNumId w:val="8"/>
  </w:num>
  <w:num w:numId="2" w16cid:durableId="1889107908">
    <w:abstractNumId w:val="6"/>
  </w:num>
  <w:num w:numId="3" w16cid:durableId="1989936894">
    <w:abstractNumId w:val="5"/>
  </w:num>
  <w:num w:numId="4" w16cid:durableId="1108936687">
    <w:abstractNumId w:val="4"/>
  </w:num>
  <w:num w:numId="5" w16cid:durableId="732002593">
    <w:abstractNumId w:val="7"/>
  </w:num>
  <w:num w:numId="6" w16cid:durableId="1023089021">
    <w:abstractNumId w:val="3"/>
  </w:num>
  <w:num w:numId="7" w16cid:durableId="635374081">
    <w:abstractNumId w:val="2"/>
  </w:num>
  <w:num w:numId="8" w16cid:durableId="711197605">
    <w:abstractNumId w:val="1"/>
  </w:num>
  <w:num w:numId="9" w16cid:durableId="18048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CD7"/>
    <w:rsid w:val="00AA1D8D"/>
    <w:rsid w:val="00B47730"/>
    <w:rsid w:val="00CB0664"/>
    <w:rsid w:val="00CE1237"/>
    <w:rsid w:val="00EA19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3BF5B"/>
  <w14:defaultImageDpi w14:val="300"/>
  <w15:docId w15:val="{1895663B-4361-4D99-8AED-E36FE71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2024-11-16T17:36:00Z</dcterms:created>
  <dcterms:modified xsi:type="dcterms:W3CDTF">2024-11-16T17:36:00Z</dcterms:modified>
  <cp:category/>
</cp:coreProperties>
</file>