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BCB80D" w14:textId="5781AE3D" w:rsidR="00581ADC" w:rsidRPr="00581ADC" w:rsidRDefault="00581ADC" w:rsidP="00581ADC">
      <w:pPr>
        <w:jc w:val="center"/>
        <w:rPr>
          <w:b/>
          <w:bCs/>
        </w:rPr>
      </w:pPr>
      <w:r w:rsidRPr="00581ADC">
        <w:rPr>
          <w:b/>
          <w:bCs/>
        </w:rPr>
        <w:t>AUTHORIZATION TO ISSUE OR AMEND BROCHURES, ADVERTISEMENTS, AND WEBSITE</w:t>
      </w:r>
    </w:p>
    <w:p w14:paraId="5E68DB84" w14:textId="77BA3F2D" w:rsidR="00581ADC" w:rsidRDefault="00581ADC" w:rsidP="00581ADC">
      <w:pPr>
        <w:jc w:val="center"/>
      </w:pPr>
      <w:r>
        <w:t>(For internal circulation on need-to-know basis only)</w:t>
      </w:r>
    </w:p>
    <w:p w14:paraId="374A8259" w14:textId="78D50361" w:rsidR="00581ADC" w:rsidRDefault="00581ADC">
      <w:r>
        <w:t>Poor brochures, adverts, and website can give an unsatisfactory impression of xxxx LLC/Ltd’s capabilities, resources, context, and outlook.</w:t>
      </w:r>
      <w:r>
        <w:br/>
      </w:r>
      <w:r>
        <w:br/>
        <w:t xml:space="preserve">In addition, any statements made can be </w:t>
      </w:r>
      <w:r>
        <w:t>construed as making an open contractual offer, infringe copyright, data protection, equality legislation, cause offence, etc.; which can be used against xxxx LLC/Ltd’s interest or in litigation.</w:t>
      </w:r>
      <w:r>
        <w:br/>
      </w:r>
      <w:r>
        <w:br/>
        <w:t xml:space="preserve">Therefore: </w:t>
      </w:r>
      <w:r w:rsidRPr="00581ADC">
        <w:rPr>
          <w:b/>
          <w:bCs/>
        </w:rPr>
        <w:t xml:space="preserve">ALL </w:t>
      </w:r>
      <w:r>
        <w:t>brochures, adverts, and website communications and amendments need to be thoughtfully constructed, reviewed, and formally authorized.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581ADC" w14:paraId="39FB78DB" w14:textId="77777777" w:rsidTr="00581ADC">
        <w:tc>
          <w:tcPr>
            <w:tcW w:w="8856" w:type="dxa"/>
          </w:tcPr>
          <w:p w14:paraId="13F47CC2" w14:textId="77777777" w:rsidR="00581ADC" w:rsidRDefault="00581ADC">
            <w:r>
              <w:t>Description (Attach draft copy of item to this form):</w:t>
            </w:r>
          </w:p>
          <w:p w14:paraId="59CFDE50" w14:textId="77777777" w:rsidR="00581ADC" w:rsidRDefault="00581ADC"/>
          <w:p w14:paraId="72BC399F" w14:textId="312DBC8F" w:rsidR="00581ADC" w:rsidRDefault="00581ADC"/>
        </w:tc>
      </w:tr>
      <w:tr w:rsidR="00581ADC" w14:paraId="76978350" w14:textId="77777777" w:rsidTr="00581ADC">
        <w:tc>
          <w:tcPr>
            <w:tcW w:w="8856" w:type="dxa"/>
          </w:tcPr>
          <w:p w14:paraId="42A99DD8" w14:textId="77777777" w:rsidR="00581ADC" w:rsidRDefault="00581ADC">
            <w:r>
              <w:t>Anticipated date of issue:</w:t>
            </w:r>
          </w:p>
          <w:p w14:paraId="658932BF" w14:textId="77777777" w:rsidR="00581ADC" w:rsidRDefault="00581ADC"/>
          <w:p w14:paraId="7F583934" w14:textId="43CA389F" w:rsidR="00581ADC" w:rsidRDefault="00581ADC"/>
        </w:tc>
      </w:tr>
      <w:tr w:rsidR="00581ADC" w14:paraId="5C1B60D5" w14:textId="77777777" w:rsidTr="00581ADC">
        <w:tc>
          <w:tcPr>
            <w:tcW w:w="8856" w:type="dxa"/>
          </w:tcPr>
          <w:p w14:paraId="541DB6CB" w14:textId="77777777" w:rsidR="00581ADC" w:rsidRDefault="00581ADC" w:rsidP="00581ADC">
            <w:pPr>
              <w:tabs>
                <w:tab w:val="left" w:pos="3600"/>
              </w:tabs>
            </w:pPr>
            <w:r>
              <w:t>Target audience:</w:t>
            </w:r>
            <w:r>
              <w:tab/>
            </w:r>
          </w:p>
          <w:p w14:paraId="295593FA" w14:textId="77777777" w:rsidR="00581ADC" w:rsidRDefault="00581ADC" w:rsidP="00581ADC">
            <w:pPr>
              <w:tabs>
                <w:tab w:val="left" w:pos="3600"/>
              </w:tabs>
            </w:pPr>
          </w:p>
          <w:p w14:paraId="2D9584FB" w14:textId="5B6CB728" w:rsidR="00581ADC" w:rsidRDefault="00581ADC" w:rsidP="00581ADC">
            <w:pPr>
              <w:tabs>
                <w:tab w:val="left" w:pos="3600"/>
              </w:tabs>
            </w:pPr>
          </w:p>
        </w:tc>
      </w:tr>
      <w:tr w:rsidR="00581ADC" w14:paraId="4770C174" w14:textId="77777777" w:rsidTr="00581ADC">
        <w:tc>
          <w:tcPr>
            <w:tcW w:w="8856" w:type="dxa"/>
          </w:tcPr>
          <w:p w14:paraId="42BFA32C" w14:textId="77777777" w:rsidR="00581ADC" w:rsidRDefault="00581ADC">
            <w:r>
              <w:t>Purpose or opportunity:</w:t>
            </w:r>
          </w:p>
          <w:p w14:paraId="52525509" w14:textId="77777777" w:rsidR="00581ADC" w:rsidRDefault="00581ADC"/>
          <w:p w14:paraId="215EA871" w14:textId="26AC8165" w:rsidR="00581ADC" w:rsidRDefault="00581ADC"/>
        </w:tc>
      </w:tr>
      <w:tr w:rsidR="00581ADC" w14:paraId="4913AE6A" w14:textId="77777777" w:rsidTr="00581ADC">
        <w:tc>
          <w:tcPr>
            <w:tcW w:w="8856" w:type="dxa"/>
          </w:tcPr>
          <w:p w14:paraId="603FD2B5" w14:textId="77777777" w:rsidR="00581ADC" w:rsidRDefault="00581ADC">
            <w:r>
              <w:t>Circulation:</w:t>
            </w:r>
          </w:p>
          <w:p w14:paraId="45D62F1D" w14:textId="77777777" w:rsidR="00581ADC" w:rsidRDefault="00581ADC"/>
          <w:p w14:paraId="4BBA6724" w14:textId="2085F7FF" w:rsidR="00581ADC" w:rsidRDefault="00581ADC"/>
        </w:tc>
      </w:tr>
      <w:tr w:rsidR="00581ADC" w14:paraId="708D46D3" w14:textId="77777777" w:rsidTr="00581ADC">
        <w:tc>
          <w:tcPr>
            <w:tcW w:w="8856" w:type="dxa"/>
          </w:tcPr>
          <w:p w14:paraId="069E2ECA" w14:textId="77777777" w:rsidR="00581ADC" w:rsidRDefault="00581ADC">
            <w:r>
              <w:t>Hazards or risks:</w:t>
            </w:r>
          </w:p>
          <w:p w14:paraId="273ABA2A" w14:textId="77777777" w:rsidR="00581ADC" w:rsidRDefault="00581ADC"/>
          <w:p w14:paraId="1316E649" w14:textId="1FADD1DF" w:rsidR="00581ADC" w:rsidRDefault="00581ADC"/>
        </w:tc>
      </w:tr>
      <w:tr w:rsidR="00581ADC" w14:paraId="7B520EB1" w14:textId="77777777" w:rsidTr="00581ADC">
        <w:tc>
          <w:tcPr>
            <w:tcW w:w="8856" w:type="dxa"/>
          </w:tcPr>
          <w:p w14:paraId="33EEAE6A" w14:textId="77777777" w:rsidR="00581ADC" w:rsidRDefault="00581ADC">
            <w:r>
              <w:t>Cost:</w:t>
            </w:r>
          </w:p>
          <w:p w14:paraId="060760C0" w14:textId="77777777" w:rsidR="00581ADC" w:rsidRDefault="00581ADC"/>
          <w:p w14:paraId="76E2F15A" w14:textId="6C99EF04" w:rsidR="00581ADC" w:rsidRDefault="00581ADC"/>
        </w:tc>
      </w:tr>
      <w:tr w:rsidR="00581ADC" w14:paraId="2CC47969" w14:textId="77777777" w:rsidTr="00581ADC">
        <w:tc>
          <w:tcPr>
            <w:tcW w:w="8856" w:type="dxa"/>
          </w:tcPr>
          <w:p w14:paraId="701FC838" w14:textId="77777777" w:rsidR="00581ADC" w:rsidRDefault="00581ADC">
            <w:r>
              <w:t>Justification, benefit, advantage, or anticipated pay-back:</w:t>
            </w:r>
          </w:p>
          <w:p w14:paraId="56EAE224" w14:textId="77777777" w:rsidR="00581ADC" w:rsidRDefault="00581ADC"/>
          <w:p w14:paraId="160A8607" w14:textId="73AB2ECC" w:rsidR="00581ADC" w:rsidRDefault="00581ADC"/>
        </w:tc>
      </w:tr>
    </w:tbl>
    <w:p w14:paraId="06C38909" w14:textId="77777777" w:rsidR="00581ADC" w:rsidRDefault="00581AD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581ADC" w14:paraId="34411B6C" w14:textId="77777777" w:rsidTr="00581ADC">
        <w:tc>
          <w:tcPr>
            <w:tcW w:w="4428" w:type="dxa"/>
          </w:tcPr>
          <w:p w14:paraId="13711B41" w14:textId="2456ED2A" w:rsidR="00581ADC" w:rsidRDefault="00581ADC">
            <w:r>
              <w:t xml:space="preserve">Proposed </w:t>
            </w:r>
            <w:proofErr w:type="gramStart"/>
            <w:r>
              <w:t>by:</w:t>
            </w:r>
            <w:r>
              <w:t>_</w:t>
            </w:r>
            <w:proofErr w:type="gramEnd"/>
            <w:r>
              <w:t>_________________________</w:t>
            </w:r>
            <w:r>
              <w:br/>
              <w:t>Print Name: __________________________</w:t>
            </w:r>
            <w:r>
              <w:br/>
              <w:t>Signature:</w:t>
            </w:r>
            <w:r>
              <w:t xml:space="preserve"> </w:t>
            </w:r>
            <w:r>
              <w:t>__________________________</w:t>
            </w:r>
            <w:r>
              <w:t xml:space="preserve"> </w:t>
            </w:r>
            <w:r>
              <w:br/>
              <w:t>Date:</w:t>
            </w:r>
            <w:r>
              <w:t xml:space="preserve"> </w:t>
            </w:r>
            <w:r>
              <w:t>__________________________</w:t>
            </w:r>
          </w:p>
        </w:tc>
        <w:tc>
          <w:tcPr>
            <w:tcW w:w="4428" w:type="dxa"/>
          </w:tcPr>
          <w:p w14:paraId="04A4D17D" w14:textId="14CD83C6" w:rsidR="00581ADC" w:rsidRDefault="00581ADC">
            <w:r w:rsidRPr="00581ADC">
              <w:rPr>
                <w:b/>
                <w:bCs/>
              </w:rPr>
              <w:t>Approved</w:t>
            </w:r>
            <w:r w:rsidRPr="00581ADC">
              <w:rPr>
                <w:b/>
                <w:bCs/>
              </w:rPr>
              <w:t xml:space="preserve"> **      </w:t>
            </w:r>
            <w:r w:rsidRPr="00581ADC">
              <w:rPr>
                <w:b/>
                <w:bCs/>
              </w:rPr>
              <w:t xml:space="preserve">Not Approved**  </w:t>
            </w:r>
            <w:r w:rsidRPr="00581ADC">
              <w:rPr>
                <w:b/>
                <w:bCs/>
              </w:rPr>
              <w:br/>
            </w:r>
            <w:r>
              <w:t>Managing Director/CEO: __________________________</w:t>
            </w:r>
            <w:r>
              <w:t>_______________</w:t>
            </w:r>
            <w:r>
              <w:br/>
              <w:t>Signature: __________________________</w:t>
            </w:r>
            <w:r>
              <w:t xml:space="preserve"> </w:t>
            </w:r>
            <w:r>
              <w:br/>
              <w:t>Date:</w:t>
            </w:r>
            <w:r>
              <w:t xml:space="preserve"> </w:t>
            </w:r>
            <w:r>
              <w:t>__________________________</w:t>
            </w:r>
          </w:p>
          <w:p w14:paraId="752F579D" w14:textId="4205506C" w:rsidR="00581ADC" w:rsidRDefault="00581ADC">
            <w:r>
              <w:t>** Delete as required</w:t>
            </w:r>
          </w:p>
        </w:tc>
      </w:tr>
    </w:tbl>
    <w:p w14:paraId="043243A5" w14:textId="531ECC8C" w:rsidR="00D27E6C" w:rsidRDefault="00D27E6C"/>
    <w:sectPr w:rsidR="00D27E6C" w:rsidSect="00034616"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B1A8E5" w14:textId="77777777" w:rsidR="00581ADC" w:rsidRDefault="00581ADC" w:rsidP="00581ADC">
      <w:pPr>
        <w:spacing w:after="0" w:line="240" w:lineRule="auto"/>
      </w:pPr>
      <w:r>
        <w:separator/>
      </w:r>
    </w:p>
  </w:endnote>
  <w:endnote w:type="continuationSeparator" w:id="0">
    <w:p w14:paraId="1A4E8952" w14:textId="77777777" w:rsidR="00581ADC" w:rsidRDefault="00581ADC" w:rsidP="00581A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3AB769" w14:textId="23EE75E2" w:rsidR="00581ADC" w:rsidRDefault="00581ADC">
    <w:pPr>
      <w:pStyle w:val="Footer"/>
      <w:tabs>
        <w:tab w:val="clear" w:pos="4680"/>
        <w:tab w:val="clear" w:pos="9360"/>
      </w:tabs>
      <w:jc w:val="center"/>
      <w:rPr>
        <w:caps/>
        <w:noProof/>
        <w:color w:val="4F81BD" w:themeColor="accent1"/>
      </w:rPr>
    </w:pPr>
    <w:r>
      <w:t>Form 11: dd/month/</w:t>
    </w:r>
    <w:proofErr w:type="spellStart"/>
    <w:r>
      <w:t>yyyy</w:t>
    </w:r>
    <w:proofErr w:type="spellEnd"/>
    <w:r>
      <w:t>; Authorized by &lt;Insert name or/and title&gt;</w:t>
    </w:r>
    <w:r>
      <w:br/>
    </w: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 xml:space="preserve"> PAGE   \* MERGEFORMAT </w:instrText>
    </w:r>
    <w:r>
      <w:rPr>
        <w:caps/>
        <w:color w:val="4F81BD" w:themeColor="accent1"/>
      </w:rPr>
      <w:fldChar w:fldCharType="separate"/>
    </w:r>
    <w:r>
      <w:rPr>
        <w:caps/>
        <w:noProof/>
        <w:color w:val="4F81BD" w:themeColor="accent1"/>
      </w:rPr>
      <w:t>2</w:t>
    </w:r>
    <w:r>
      <w:rPr>
        <w:caps/>
        <w:noProof/>
        <w:color w:val="4F81BD" w:themeColor="accent1"/>
      </w:rPr>
      <w:fldChar w:fldCharType="end"/>
    </w:r>
  </w:p>
  <w:p w14:paraId="726A01CB" w14:textId="77777777" w:rsidR="00581ADC" w:rsidRDefault="00581A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EF3464" w14:textId="77777777" w:rsidR="00581ADC" w:rsidRDefault="00581ADC" w:rsidP="00581ADC">
      <w:pPr>
        <w:spacing w:after="0" w:line="240" w:lineRule="auto"/>
      </w:pPr>
      <w:r>
        <w:separator/>
      </w:r>
    </w:p>
  </w:footnote>
  <w:footnote w:type="continuationSeparator" w:id="0">
    <w:p w14:paraId="3BE91ED8" w14:textId="77777777" w:rsidR="00581ADC" w:rsidRDefault="00581ADC" w:rsidP="00581A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21693721">
    <w:abstractNumId w:val="8"/>
  </w:num>
  <w:num w:numId="2" w16cid:durableId="69235632">
    <w:abstractNumId w:val="6"/>
  </w:num>
  <w:num w:numId="3" w16cid:durableId="1379817344">
    <w:abstractNumId w:val="5"/>
  </w:num>
  <w:num w:numId="4" w16cid:durableId="505097528">
    <w:abstractNumId w:val="4"/>
  </w:num>
  <w:num w:numId="5" w16cid:durableId="1985622543">
    <w:abstractNumId w:val="7"/>
  </w:num>
  <w:num w:numId="6" w16cid:durableId="553278211">
    <w:abstractNumId w:val="3"/>
  </w:num>
  <w:num w:numId="7" w16cid:durableId="376052883">
    <w:abstractNumId w:val="2"/>
  </w:num>
  <w:num w:numId="8" w16cid:durableId="220023572">
    <w:abstractNumId w:val="1"/>
  </w:num>
  <w:num w:numId="9" w16cid:durableId="3537713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802F0"/>
    <w:rsid w:val="00581ADC"/>
    <w:rsid w:val="00AA1D8D"/>
    <w:rsid w:val="00B47730"/>
    <w:rsid w:val="00CB0664"/>
    <w:rsid w:val="00D27E6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2CADCE"/>
  <w14:defaultImageDpi w14:val="300"/>
  <w15:docId w15:val="{B2BA8604-EF03-4B3A-80E7-E8483F8D7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Roman Serna</cp:lastModifiedBy>
  <cp:revision>2</cp:revision>
  <dcterms:created xsi:type="dcterms:W3CDTF">2024-11-16T18:09:00Z</dcterms:created>
  <dcterms:modified xsi:type="dcterms:W3CDTF">2024-11-16T18:09:00Z</dcterms:modified>
  <cp:category/>
</cp:coreProperties>
</file>